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八年级生物质量检测（七上）2020.5</w:t>
      </w:r>
    </w:p>
    <w:p>
      <w:pPr>
        <w:spacing w:before="0" w:line="483" w:lineRule="exact"/>
        <w:ind w:left="0" w:right="60" w:firstLine="0"/>
        <w:jc w:val="center"/>
        <w:rPr>
          <w:rFonts w:hint="eastAsia" w:asciiTheme="minorEastAsia" w:hAnsiTheme="minorEastAsia" w:eastAsiaTheme="minorEastAsia" w:cstheme="minorEastAsia"/>
          <w:b/>
          <w:sz w:val="28"/>
        </w:rPr>
      </w:pPr>
      <w:r>
        <w:rPr>
          <w:rFonts w:hint="eastAsia" w:asciiTheme="minorEastAsia" w:hAnsiTheme="minorEastAsia" w:eastAsiaTheme="minorEastAsia" w:cstheme="minorEastAsia"/>
          <w:b/>
          <w:sz w:val="28"/>
        </w:rPr>
        <w:t>生  物  试  题</w:t>
      </w:r>
    </w:p>
    <w:p>
      <w:pPr>
        <w:spacing w:before="128" w:line="379" w:lineRule="auto"/>
        <w:ind w:left="169" w:right="215" w:firstLine="422"/>
        <w:jc w:val="lef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pacing w:val="-8"/>
          <w:sz w:val="18"/>
        </w:rPr>
        <w:t xml:space="preserve">本试卷分第 </w:t>
      </w:r>
      <w:r>
        <w:rPr>
          <w:rFonts w:hint="eastAsia" w:asciiTheme="minorEastAsia" w:hAnsiTheme="minorEastAsia" w:eastAsiaTheme="minorEastAsia" w:cstheme="minorEastAsia"/>
          <w:sz w:val="18"/>
        </w:rPr>
        <w:t>I</w:t>
      </w:r>
      <w:r>
        <w:rPr>
          <w:rFonts w:hint="eastAsia" w:asciiTheme="minorEastAsia" w:hAnsiTheme="minorEastAsia" w:eastAsiaTheme="minorEastAsia" w:cstheme="minorEastAsia"/>
          <w:spacing w:val="-15"/>
          <w:sz w:val="18"/>
        </w:rPr>
        <w:t xml:space="preserve"> 卷和第 </w:t>
      </w:r>
      <w:r>
        <w:rPr>
          <w:rFonts w:hint="eastAsia" w:asciiTheme="minorEastAsia" w:hAnsiTheme="minorEastAsia" w:eastAsiaTheme="minorEastAsia" w:cstheme="minorEastAsia"/>
          <w:sz w:val="18"/>
        </w:rPr>
        <w:t>II</w:t>
      </w:r>
      <w:r>
        <w:rPr>
          <w:rFonts w:hint="eastAsia" w:asciiTheme="minorEastAsia" w:hAnsiTheme="minorEastAsia" w:eastAsiaTheme="minorEastAsia" w:cstheme="minorEastAsia"/>
          <w:spacing w:val="-11"/>
          <w:sz w:val="18"/>
        </w:rPr>
        <w:t xml:space="preserve"> 卷两部分，共 </w:t>
      </w:r>
      <w:r>
        <w:rPr>
          <w:rFonts w:hint="eastAsia" w:asciiTheme="minorEastAsia" w:hAnsiTheme="minorEastAsia" w:eastAsiaTheme="minorEastAsia" w:cstheme="minorEastAsia"/>
          <w:sz w:val="18"/>
        </w:rPr>
        <w:t>8</w:t>
      </w:r>
      <w:r>
        <w:rPr>
          <w:rFonts w:hint="eastAsia" w:asciiTheme="minorEastAsia" w:hAnsiTheme="minorEastAsia" w:eastAsiaTheme="minorEastAsia" w:cstheme="minorEastAsia"/>
          <w:spacing w:val="-13"/>
          <w:sz w:val="18"/>
        </w:rPr>
        <w:t xml:space="preserve"> 页。满分 </w:t>
      </w:r>
      <w:r>
        <w:rPr>
          <w:rFonts w:hint="eastAsia" w:asciiTheme="minorEastAsia" w:hAnsiTheme="minorEastAsia" w:eastAsiaTheme="minorEastAsia" w:cstheme="minorEastAsia"/>
          <w:sz w:val="18"/>
        </w:rPr>
        <w:t>100</w:t>
      </w:r>
      <w:r>
        <w:rPr>
          <w:rFonts w:hint="eastAsia" w:asciiTheme="minorEastAsia" w:hAnsiTheme="minorEastAsia" w:eastAsiaTheme="minorEastAsia" w:cstheme="minorEastAsia"/>
          <w:spacing w:val="-11"/>
          <w:sz w:val="18"/>
        </w:rPr>
        <w:t xml:space="preserve"> 分。考试用时 </w:t>
      </w:r>
      <w:r>
        <w:rPr>
          <w:rFonts w:hint="eastAsia" w:asciiTheme="minorEastAsia" w:hAnsiTheme="minorEastAsia" w:eastAsiaTheme="minorEastAsia" w:cstheme="minorEastAsia"/>
          <w:sz w:val="18"/>
        </w:rPr>
        <w:t>60</w:t>
      </w:r>
      <w:r>
        <w:rPr>
          <w:rFonts w:hint="eastAsia" w:asciiTheme="minorEastAsia" w:hAnsiTheme="minorEastAsia" w:eastAsiaTheme="minorEastAsia" w:cstheme="minorEastAsia"/>
          <w:spacing w:val="-10"/>
          <w:sz w:val="18"/>
        </w:rPr>
        <w:t xml:space="preserve"> 分钟。答题前，考生务必用 </w:t>
      </w:r>
      <w:r>
        <w:rPr>
          <w:rFonts w:hint="eastAsia" w:asciiTheme="minorEastAsia" w:hAnsiTheme="minorEastAsia" w:eastAsiaTheme="minorEastAsia" w:cstheme="minorEastAsia"/>
          <w:sz w:val="18"/>
        </w:rPr>
        <w:t xml:space="preserve">0.5 </w:t>
      </w:r>
      <w:r>
        <w:rPr>
          <w:rFonts w:hint="eastAsia" w:asciiTheme="minorEastAsia" w:hAnsiTheme="minorEastAsia" w:eastAsiaTheme="minorEastAsia" w:cstheme="minorEastAsia"/>
          <w:spacing w:val="-5"/>
          <w:sz w:val="18"/>
        </w:rPr>
        <w:t>毫米黑色签字笔将自己的姓名、座号、准考证号填写在试卷和答题卡规定的位置。</w:t>
      </w:r>
    </w:p>
    <w:p>
      <w:pPr>
        <w:pStyle w:val="3"/>
        <w:spacing w:line="283" w:lineRule="exact"/>
        <w:ind w:left="2795"/>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第 </w:t>
      </w:r>
      <w:r>
        <w:rPr>
          <w:rFonts w:hint="eastAsia" w:asciiTheme="minorEastAsia" w:hAnsiTheme="minorEastAsia" w:eastAsiaTheme="minorEastAsia" w:cstheme="minorEastAsia"/>
          <w:w w:val="140"/>
        </w:rPr>
        <w:t xml:space="preserve">I </w:t>
      </w:r>
      <w:r>
        <w:rPr>
          <w:rFonts w:hint="eastAsia" w:asciiTheme="minorEastAsia" w:hAnsiTheme="minorEastAsia" w:eastAsiaTheme="minorEastAsia" w:cstheme="minorEastAsia"/>
        </w:rPr>
        <w:t>卷（选择题，共 50 分）</w:t>
      </w:r>
    </w:p>
    <w:p>
      <w:pPr>
        <w:spacing w:before="48" w:line="235" w:lineRule="auto"/>
        <w:ind w:left="169" w:right="211" w:firstLine="0"/>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sz w:val="18"/>
        </w:rPr>
        <w:t xml:space="preserve">注意事项： 第 </w:t>
      </w:r>
      <w:r>
        <w:rPr>
          <w:rFonts w:hint="eastAsia" w:asciiTheme="minorEastAsia" w:hAnsiTheme="minorEastAsia" w:eastAsiaTheme="minorEastAsia" w:cstheme="minorEastAsia"/>
          <w:b/>
          <w:sz w:val="18"/>
        </w:rPr>
        <w:t xml:space="preserve">I </w:t>
      </w:r>
      <w:r>
        <w:rPr>
          <w:rFonts w:hint="eastAsia" w:asciiTheme="minorEastAsia" w:hAnsiTheme="minorEastAsia" w:eastAsiaTheme="minorEastAsia" w:cstheme="minorEastAsia"/>
          <w:b/>
          <w:sz w:val="18"/>
        </w:rPr>
        <w:t xml:space="preserve">卷共 </w:t>
      </w:r>
      <w:r>
        <w:rPr>
          <w:rFonts w:hint="eastAsia" w:asciiTheme="minorEastAsia" w:hAnsiTheme="minorEastAsia" w:eastAsiaTheme="minorEastAsia" w:cstheme="minorEastAsia"/>
          <w:b/>
          <w:sz w:val="18"/>
        </w:rPr>
        <w:t xml:space="preserve">25 </w:t>
      </w:r>
      <w:r>
        <w:rPr>
          <w:rFonts w:hint="eastAsia" w:asciiTheme="minorEastAsia" w:hAnsiTheme="minorEastAsia" w:eastAsiaTheme="minorEastAsia" w:cstheme="minorEastAsia"/>
          <w:b/>
          <w:sz w:val="18"/>
        </w:rPr>
        <w:t xml:space="preserve">小题。每小题 </w:t>
      </w:r>
      <w:r>
        <w:rPr>
          <w:rFonts w:hint="eastAsia" w:asciiTheme="minorEastAsia" w:hAnsiTheme="minorEastAsia" w:eastAsiaTheme="minorEastAsia" w:cstheme="minorEastAsia"/>
          <w:b/>
          <w:sz w:val="18"/>
        </w:rPr>
        <w:t xml:space="preserve">2 </w:t>
      </w:r>
      <w:r>
        <w:rPr>
          <w:rFonts w:hint="eastAsia" w:asciiTheme="minorEastAsia" w:hAnsiTheme="minorEastAsia" w:eastAsiaTheme="minorEastAsia" w:cstheme="minorEastAsia"/>
          <w:b/>
          <w:sz w:val="18"/>
        </w:rPr>
        <w:t xml:space="preserve">分，共 </w:t>
      </w:r>
      <w:r>
        <w:rPr>
          <w:rFonts w:hint="eastAsia" w:asciiTheme="minorEastAsia" w:hAnsiTheme="minorEastAsia" w:eastAsiaTheme="minorEastAsia" w:cstheme="minorEastAsia"/>
          <w:b/>
          <w:sz w:val="18"/>
        </w:rPr>
        <w:t xml:space="preserve">50 </w:t>
      </w:r>
      <w:r>
        <w:rPr>
          <w:rFonts w:hint="eastAsia" w:asciiTheme="minorEastAsia" w:hAnsiTheme="minorEastAsia" w:eastAsiaTheme="minorEastAsia" w:cstheme="minorEastAsia"/>
          <w:b/>
          <w:sz w:val="18"/>
        </w:rPr>
        <w:t xml:space="preserve">分。在每小题给出的四个选项中，只有一项是最符合题目要求的，每小题选出答案后，用                         </w:t>
      </w:r>
      <w:r>
        <w:rPr>
          <w:rFonts w:hint="eastAsia" w:asciiTheme="minorEastAsia" w:hAnsiTheme="minorEastAsia" w:eastAsiaTheme="minorEastAsia" w:cstheme="minorEastAsia"/>
          <w:b/>
          <w:sz w:val="18"/>
        </w:rPr>
        <w:t xml:space="preserve">2B                         </w:t>
      </w:r>
      <w:r>
        <w:rPr>
          <w:rFonts w:hint="eastAsia" w:asciiTheme="minorEastAsia" w:hAnsiTheme="minorEastAsia" w:eastAsiaTheme="minorEastAsia" w:cstheme="minorEastAsia"/>
          <w:b/>
          <w:sz w:val="18"/>
        </w:rPr>
        <w:t>铅笔把答题卡上对应题目的答案标号涂黑。</w:t>
      </w:r>
      <w:r>
        <w:rPr>
          <w:rFonts w:hint="eastAsia" w:asciiTheme="minorEastAsia" w:hAnsiTheme="minorEastAsia" w:eastAsiaTheme="minorEastAsia" w:cstheme="minorEastAsia"/>
          <w:b/>
          <w:sz w:val="21"/>
        </w:rPr>
        <w:t>1.读清代诗人袁枚的优美诗句“苔花如米小，也学牡丹开”，体会到其中包含的生物特征与下</w:t>
      </w:r>
    </w:p>
    <w:p>
      <w:pPr>
        <w:pStyle w:val="4"/>
        <w:spacing w:before="17"/>
        <w:ind w:left="0"/>
        <w:rPr>
          <w:rFonts w:hint="eastAsia" w:asciiTheme="minorEastAsia" w:hAnsiTheme="minorEastAsia" w:eastAsiaTheme="minorEastAsia" w:cstheme="minorEastAsia"/>
          <w:b/>
          <w:sz w:val="3"/>
        </w:rPr>
      </w:pPr>
    </w:p>
    <w:tbl>
      <w:tblPr>
        <w:tblStyle w:val="5"/>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4"/>
        <w:gridCol w:w="730"/>
        <w:gridCol w:w="2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3374" w:type="dxa"/>
          </w:tcPr>
          <w:p>
            <w:pPr>
              <w:pStyle w:val="9"/>
              <w:spacing w:line="266" w:lineRule="exact"/>
              <w:ind w:left="50"/>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sz w:val="21"/>
              </w:rPr>
              <w:t>列现象包含的生物特征相同的是（</w:t>
            </w:r>
          </w:p>
        </w:tc>
        <w:tc>
          <w:tcPr>
            <w:tcW w:w="730" w:type="dxa"/>
          </w:tcPr>
          <w:p>
            <w:pPr>
              <w:pStyle w:val="9"/>
              <w:spacing w:line="266" w:lineRule="exact"/>
              <w:ind w:left="156"/>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w w:val="100"/>
                <w:sz w:val="21"/>
              </w:rPr>
              <w:t>）</w:t>
            </w:r>
          </w:p>
        </w:tc>
        <w:tc>
          <w:tcPr>
            <w:tcW w:w="2510" w:type="dxa"/>
          </w:tcPr>
          <w:p>
            <w:pPr>
              <w:pStyle w:val="9"/>
              <w:rPr>
                <w:rFonts w:hint="eastAsia" w:asciiTheme="minorEastAsia" w:hAnsiTheme="minorEastAsia" w:eastAsiaTheme="minorEastAsia" w:cstheme="minorEastAsia"/>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3374" w:type="dxa"/>
          </w:tcPr>
          <w:p>
            <w:pPr>
              <w:pStyle w:val="9"/>
              <w:spacing w:before="46"/>
              <w:ind w:left="155"/>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A.兔子发现狼之后迅速奔跑</w:t>
            </w:r>
          </w:p>
        </w:tc>
        <w:tc>
          <w:tcPr>
            <w:tcW w:w="730" w:type="dxa"/>
          </w:tcPr>
          <w:p>
            <w:pPr>
              <w:pStyle w:val="9"/>
              <w:rPr>
                <w:rFonts w:hint="eastAsia" w:asciiTheme="minorEastAsia" w:hAnsiTheme="minorEastAsia" w:eastAsiaTheme="minorEastAsia" w:cstheme="minorEastAsia"/>
                <w:sz w:val="20"/>
              </w:rPr>
            </w:pPr>
          </w:p>
        </w:tc>
        <w:tc>
          <w:tcPr>
            <w:tcW w:w="2510" w:type="dxa"/>
          </w:tcPr>
          <w:p>
            <w:pPr>
              <w:pStyle w:val="9"/>
              <w:spacing w:before="46"/>
              <w:ind w:left="361"/>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B.大树底下好乘凉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3374" w:type="dxa"/>
          </w:tcPr>
          <w:p>
            <w:pPr>
              <w:pStyle w:val="9"/>
              <w:spacing w:before="46" w:line="220" w:lineRule="exact"/>
              <w:ind w:left="155"/>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C.葫芦藓产生孢子繁殖后代</w:t>
            </w:r>
          </w:p>
        </w:tc>
        <w:tc>
          <w:tcPr>
            <w:tcW w:w="730" w:type="dxa"/>
          </w:tcPr>
          <w:p>
            <w:pPr>
              <w:pStyle w:val="9"/>
              <w:rPr>
                <w:rFonts w:hint="eastAsia" w:asciiTheme="minorEastAsia" w:hAnsiTheme="minorEastAsia" w:eastAsiaTheme="minorEastAsia" w:cstheme="minorEastAsia"/>
                <w:sz w:val="20"/>
              </w:rPr>
            </w:pPr>
          </w:p>
        </w:tc>
        <w:tc>
          <w:tcPr>
            <w:tcW w:w="2510" w:type="dxa"/>
          </w:tcPr>
          <w:p>
            <w:pPr>
              <w:pStyle w:val="9"/>
              <w:spacing w:before="46" w:line="220" w:lineRule="exact"/>
              <w:ind w:left="361"/>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D.企鹅生活在南极冰原</w:t>
            </w:r>
          </w:p>
        </w:tc>
      </w:tr>
    </w:tbl>
    <w:p>
      <w:pPr>
        <w:pStyle w:val="3"/>
        <w:numPr>
          <w:ilvl w:val="0"/>
          <w:numId w:val="1"/>
        </w:numPr>
        <w:tabs>
          <w:tab w:val="left" w:pos="488"/>
          <w:tab w:val="left" w:pos="1753"/>
        </w:tabs>
        <w:spacing w:before="70" w:after="0" w:line="223" w:lineRule="auto"/>
        <w:ind w:left="169" w:right="244" w:firstLine="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地球是一个充满生机的星球，也是</w:t>
      </w:r>
      <w:r>
        <w:rPr>
          <w:rFonts w:hint="eastAsia" w:asciiTheme="minorEastAsia" w:hAnsiTheme="minorEastAsia" w:eastAsiaTheme="minorEastAsia" w:cstheme="minorEastAsia"/>
          <w:spacing w:val="-5"/>
        </w:rPr>
        <w:t>生</w:t>
      </w:r>
      <w:r>
        <w:rPr>
          <w:rFonts w:hint="eastAsia" w:asciiTheme="minorEastAsia" w:hAnsiTheme="minorEastAsia" w:eastAsiaTheme="minorEastAsia" w:cstheme="minorEastAsia"/>
        </w:rPr>
        <w:t>物赖以生</w:t>
      </w:r>
      <w:r>
        <w:rPr>
          <w:rFonts w:hint="eastAsia" w:asciiTheme="minorEastAsia" w:hAnsiTheme="minorEastAsia" w:eastAsiaTheme="minorEastAsia" w:cstheme="minorEastAsia"/>
          <w:spacing w:val="-5"/>
        </w:rPr>
        <w:t>存</w:t>
      </w:r>
      <w:r>
        <w:rPr>
          <w:rFonts w:hint="eastAsia" w:asciiTheme="minorEastAsia" w:hAnsiTheme="minorEastAsia" w:eastAsiaTheme="minorEastAsia" w:cstheme="minorEastAsia"/>
        </w:rPr>
        <w:t>的共同家园，关于生物圈和栖息地下</w:t>
      </w:r>
      <w:r>
        <w:rPr>
          <w:rFonts w:hint="eastAsia" w:asciiTheme="minorEastAsia" w:hAnsiTheme="minorEastAsia" w:eastAsiaTheme="minorEastAsia" w:cstheme="minorEastAsia"/>
          <w:spacing w:val="-5"/>
        </w:rPr>
        <w:t>列</w:t>
      </w:r>
      <w:r>
        <w:rPr>
          <w:rFonts w:hint="eastAsia" w:asciiTheme="minorEastAsia" w:hAnsiTheme="minorEastAsia" w:eastAsiaTheme="minorEastAsia" w:cstheme="minorEastAsia"/>
          <w:spacing w:val="-17"/>
        </w:rPr>
        <w:t>说</w:t>
      </w:r>
      <w:r>
        <w:rPr>
          <w:rFonts w:hint="eastAsia" w:asciiTheme="minorEastAsia" w:hAnsiTheme="minorEastAsia" w:eastAsiaTheme="minorEastAsia" w:cstheme="minorEastAsia"/>
        </w:rPr>
        <w:t>法正确的是（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p>
    <w:p>
      <w:pPr>
        <w:pStyle w:val="8"/>
        <w:numPr>
          <w:ilvl w:val="1"/>
          <w:numId w:val="1"/>
        </w:numPr>
        <w:tabs>
          <w:tab w:val="left" w:pos="593"/>
        </w:tabs>
        <w:spacing w:before="52" w:after="0" w:line="240" w:lineRule="auto"/>
        <w:ind w:left="593" w:right="0" w:hanging="318"/>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5"/>
          <w:sz w:val="21"/>
        </w:rPr>
        <w:t>生物圈是最大的生态系统，包括全部的大气圈、水圈和岩石圈</w:t>
      </w:r>
    </w:p>
    <w:p>
      <w:pPr>
        <w:pStyle w:val="8"/>
        <w:numPr>
          <w:ilvl w:val="1"/>
          <w:numId w:val="1"/>
        </w:numPr>
        <w:tabs>
          <w:tab w:val="left" w:pos="593"/>
        </w:tabs>
        <w:spacing w:before="91" w:after="0" w:line="321" w:lineRule="auto"/>
        <w:ind w:left="275" w:right="1218"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6"/>
          <w:sz w:val="21"/>
        </w:rPr>
        <w:t>地球为生物提供了各种各样的栖息地，在不同的栖息地生活着不同的生物群体</w:t>
      </w: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5"/>
          <w:sz w:val="21"/>
        </w:rPr>
        <w:t>人口数量的剧增是威胁生物生存的关键因素</w:t>
      </w:r>
    </w:p>
    <w:p>
      <w:pPr>
        <w:tabs>
          <w:tab w:val="left" w:pos="4811"/>
        </w:tabs>
        <w:spacing w:before="0" w:line="259" w:lineRule="auto"/>
        <w:ind w:left="169" w:right="2586" w:firstLine="105"/>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sz w:val="21"/>
        </w:rPr>
        <w:t>D.“人间</w:t>
      </w:r>
      <w:r>
        <w:rPr>
          <w:rFonts w:hint="eastAsia" w:asciiTheme="minorEastAsia" w:hAnsiTheme="minorEastAsia" w:eastAsiaTheme="minorEastAsia" w:cstheme="minorEastAsia"/>
          <w:spacing w:val="-5"/>
          <w:sz w:val="21"/>
        </w:rPr>
        <w:t>四</w:t>
      </w:r>
      <w:r>
        <w:rPr>
          <w:rFonts w:hint="eastAsia" w:asciiTheme="minorEastAsia" w:hAnsiTheme="minorEastAsia" w:eastAsiaTheme="minorEastAsia" w:cstheme="minorEastAsia"/>
          <w:sz w:val="21"/>
        </w:rPr>
        <w:t>月芳菲</w:t>
      </w:r>
      <w:r>
        <w:rPr>
          <w:rFonts w:hint="eastAsia" w:asciiTheme="minorEastAsia" w:hAnsiTheme="minorEastAsia" w:eastAsiaTheme="minorEastAsia" w:cstheme="minorEastAsia"/>
          <w:spacing w:val="-5"/>
          <w:sz w:val="21"/>
        </w:rPr>
        <w:t>尽</w:t>
      </w:r>
      <w:r>
        <w:rPr>
          <w:rFonts w:hint="eastAsia" w:asciiTheme="minorEastAsia" w:hAnsiTheme="minorEastAsia" w:eastAsiaTheme="minorEastAsia" w:cstheme="minorEastAsia"/>
          <w:sz w:val="21"/>
        </w:rPr>
        <w:t>，山寺</w:t>
      </w:r>
      <w:r>
        <w:rPr>
          <w:rFonts w:hint="eastAsia" w:asciiTheme="minorEastAsia" w:hAnsiTheme="minorEastAsia" w:eastAsiaTheme="minorEastAsia" w:cstheme="minorEastAsia"/>
          <w:spacing w:val="-5"/>
          <w:sz w:val="21"/>
        </w:rPr>
        <w:t>桃</w:t>
      </w:r>
      <w:r>
        <w:rPr>
          <w:rFonts w:hint="eastAsia" w:asciiTheme="minorEastAsia" w:hAnsiTheme="minorEastAsia" w:eastAsiaTheme="minorEastAsia" w:cstheme="minorEastAsia"/>
          <w:sz w:val="21"/>
        </w:rPr>
        <w:t>花始盛</w:t>
      </w:r>
      <w:r>
        <w:rPr>
          <w:rFonts w:hint="eastAsia" w:asciiTheme="minorEastAsia" w:hAnsiTheme="minorEastAsia" w:eastAsiaTheme="minorEastAsia" w:cstheme="minorEastAsia"/>
          <w:spacing w:val="-5"/>
          <w:sz w:val="21"/>
        </w:rPr>
        <w:t>开</w:t>
      </w:r>
      <w:r>
        <w:rPr>
          <w:rFonts w:hint="eastAsia" w:asciiTheme="minorEastAsia" w:hAnsiTheme="minorEastAsia" w:eastAsiaTheme="minorEastAsia" w:cstheme="minorEastAsia"/>
          <w:sz w:val="21"/>
        </w:rPr>
        <w:t>”说明</w:t>
      </w:r>
      <w:r>
        <w:rPr>
          <w:rFonts w:hint="eastAsia" w:asciiTheme="minorEastAsia" w:hAnsiTheme="minorEastAsia" w:eastAsiaTheme="minorEastAsia" w:cstheme="minorEastAsia"/>
          <w:spacing w:val="-5"/>
          <w:sz w:val="21"/>
        </w:rPr>
        <w:t>了</w:t>
      </w:r>
      <w:r>
        <w:rPr>
          <w:rFonts w:hint="eastAsia" w:asciiTheme="minorEastAsia" w:hAnsiTheme="minorEastAsia" w:eastAsiaTheme="minorEastAsia" w:cstheme="minorEastAsia"/>
          <w:sz w:val="21"/>
        </w:rPr>
        <w:t>生</w:t>
      </w:r>
      <w:r>
        <w:rPr>
          <w:rFonts w:hint="eastAsia" w:asciiTheme="minorEastAsia" w:hAnsiTheme="minorEastAsia" w:eastAsiaTheme="minorEastAsia" w:cstheme="minorEastAsia"/>
          <w:spacing w:val="-5"/>
          <w:sz w:val="21"/>
        </w:rPr>
        <w:t>物</w:t>
      </w:r>
      <w:r>
        <w:rPr>
          <w:rFonts w:hint="eastAsia" w:asciiTheme="minorEastAsia" w:hAnsiTheme="minorEastAsia" w:eastAsiaTheme="minorEastAsia" w:cstheme="minorEastAsia"/>
          <w:sz w:val="21"/>
        </w:rPr>
        <w:t>能够影响</w:t>
      </w:r>
      <w:r>
        <w:rPr>
          <w:rFonts w:hint="eastAsia" w:asciiTheme="minorEastAsia" w:hAnsiTheme="minorEastAsia" w:eastAsiaTheme="minorEastAsia" w:cstheme="minorEastAsia"/>
          <w:spacing w:val="-5"/>
          <w:sz w:val="21"/>
        </w:rPr>
        <w:t>环</w:t>
      </w:r>
      <w:r>
        <w:rPr>
          <w:rFonts w:hint="eastAsia" w:asciiTheme="minorEastAsia" w:hAnsiTheme="minorEastAsia" w:eastAsiaTheme="minorEastAsia" w:cstheme="minorEastAsia"/>
          <w:spacing w:val="-15"/>
          <w:sz w:val="21"/>
        </w:rPr>
        <w:t>境</w:t>
      </w:r>
      <w:r>
        <w:rPr>
          <w:rFonts w:hint="eastAsia" w:asciiTheme="minorEastAsia" w:hAnsiTheme="minorEastAsia" w:eastAsiaTheme="minorEastAsia" w:cstheme="minorEastAsia"/>
          <w:b/>
          <w:sz w:val="21"/>
        </w:rPr>
        <w:t>3．下列有关生物实验操作的叙述，错</w:t>
      </w:r>
      <w:r>
        <w:rPr>
          <w:rFonts w:hint="eastAsia" w:asciiTheme="minorEastAsia" w:hAnsiTheme="minorEastAsia" w:eastAsiaTheme="minorEastAsia" w:cstheme="minorEastAsia"/>
          <w:b/>
          <w:spacing w:val="-5"/>
          <w:sz w:val="21"/>
        </w:rPr>
        <w:t>误</w:t>
      </w:r>
      <w:r>
        <w:rPr>
          <w:rFonts w:hint="eastAsia" w:asciiTheme="minorEastAsia" w:hAnsiTheme="minorEastAsia" w:eastAsiaTheme="minorEastAsia" w:cstheme="minorEastAsia"/>
          <w:b/>
          <w:sz w:val="21"/>
        </w:rPr>
        <w:t>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w:t>
      </w:r>
    </w:p>
    <w:p>
      <w:pPr>
        <w:pStyle w:val="4"/>
        <w:tabs>
          <w:tab w:val="left" w:pos="3745"/>
          <w:tab w:val="left" w:pos="5209"/>
        </w:tabs>
        <w:spacing w:before="11" w:line="321" w:lineRule="auto"/>
        <w:ind w:right="695"/>
        <w:rPr>
          <w:rFonts w:hint="eastAsia" w:asciiTheme="minorEastAsia" w:hAnsiTheme="minorEastAsia" w:eastAsiaTheme="minorEastAsia" w:cstheme="minorEastAsia"/>
        </w:rPr>
      </w:pPr>
      <w:r>
        <w:rPr>
          <w:rFonts w:hint="eastAsia" w:asciiTheme="minorEastAsia" w:hAnsiTheme="minorEastAsia" w:eastAsiaTheme="minorEastAsia" w:cstheme="minorEastAsia"/>
        </w:rPr>
        <w:t>A．用低倍</w:t>
      </w:r>
      <w:r>
        <w:rPr>
          <w:rFonts w:hint="eastAsia" w:asciiTheme="minorEastAsia" w:hAnsiTheme="minorEastAsia" w:eastAsiaTheme="minorEastAsia" w:cstheme="minorEastAsia"/>
          <w:spacing w:val="-5"/>
        </w:rPr>
        <w:t>显</w:t>
      </w:r>
      <w:r>
        <w:rPr>
          <w:rFonts w:hint="eastAsia" w:asciiTheme="minorEastAsia" w:hAnsiTheme="minorEastAsia" w:eastAsiaTheme="minorEastAsia" w:cstheme="minorEastAsia"/>
        </w:rPr>
        <w:t>微镜观</w:t>
      </w:r>
      <w:r>
        <w:rPr>
          <w:rFonts w:hint="eastAsia" w:asciiTheme="minorEastAsia" w:hAnsiTheme="minorEastAsia" w:eastAsiaTheme="minorEastAsia" w:cstheme="minorEastAsia"/>
          <w:spacing w:val="-5"/>
        </w:rPr>
        <w:t>察</w:t>
      </w:r>
      <w:r>
        <w:rPr>
          <w:rFonts w:hint="eastAsia" w:asciiTheme="minorEastAsia" w:hAnsiTheme="minorEastAsia" w:eastAsiaTheme="minorEastAsia" w:cstheme="minorEastAsia"/>
        </w:rPr>
        <w:t>水螅的</w:t>
      </w:r>
      <w:r>
        <w:rPr>
          <w:rFonts w:hint="eastAsia" w:asciiTheme="minorEastAsia" w:hAnsiTheme="minorEastAsia" w:eastAsiaTheme="minorEastAsia" w:cstheme="minorEastAsia"/>
          <w:spacing w:val="-5"/>
        </w:rPr>
        <w:t>内</w:t>
      </w:r>
      <w:r>
        <w:rPr>
          <w:rFonts w:hint="eastAsia" w:asciiTheme="minorEastAsia" w:hAnsiTheme="minorEastAsia" w:eastAsiaTheme="minorEastAsia" w:cstheme="minorEastAsia"/>
        </w:rPr>
        <w:t>部结构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B．用高</w:t>
      </w:r>
      <w:r>
        <w:rPr>
          <w:rFonts w:hint="eastAsia" w:asciiTheme="minorEastAsia" w:hAnsiTheme="minorEastAsia" w:eastAsiaTheme="minorEastAsia" w:cstheme="minorEastAsia"/>
          <w:spacing w:val="-5"/>
        </w:rPr>
        <w:t>倍</w:t>
      </w:r>
      <w:r>
        <w:rPr>
          <w:rFonts w:hint="eastAsia" w:asciiTheme="minorEastAsia" w:hAnsiTheme="minorEastAsia" w:eastAsiaTheme="minorEastAsia" w:cstheme="minorEastAsia"/>
        </w:rPr>
        <w:t>显微镜</w:t>
      </w:r>
      <w:r>
        <w:rPr>
          <w:rFonts w:hint="eastAsia" w:asciiTheme="minorEastAsia" w:hAnsiTheme="minorEastAsia" w:eastAsiaTheme="minorEastAsia" w:cstheme="minorEastAsia"/>
          <w:spacing w:val="-5"/>
        </w:rPr>
        <w:t>观</w:t>
      </w:r>
      <w:r>
        <w:rPr>
          <w:rFonts w:hint="eastAsia" w:asciiTheme="minorEastAsia" w:hAnsiTheme="minorEastAsia" w:eastAsiaTheme="minorEastAsia" w:cstheme="minorEastAsia"/>
        </w:rPr>
        <w:t>察细菌</w:t>
      </w:r>
      <w:r>
        <w:rPr>
          <w:rFonts w:hint="eastAsia" w:asciiTheme="minorEastAsia" w:hAnsiTheme="minorEastAsia" w:eastAsiaTheme="minorEastAsia" w:cstheme="minorEastAsia"/>
          <w:spacing w:val="-5"/>
        </w:rPr>
        <w:t>的</w:t>
      </w:r>
      <w:r>
        <w:rPr>
          <w:rFonts w:hint="eastAsia" w:asciiTheme="minorEastAsia" w:hAnsiTheme="minorEastAsia" w:eastAsiaTheme="minorEastAsia" w:cstheme="minorEastAsia"/>
        </w:rPr>
        <w:t>形态            C．用电子</w:t>
      </w:r>
      <w:r>
        <w:rPr>
          <w:rFonts w:hint="eastAsia" w:asciiTheme="minorEastAsia" w:hAnsiTheme="minorEastAsia" w:eastAsiaTheme="minorEastAsia" w:cstheme="minorEastAsia"/>
          <w:spacing w:val="-5"/>
        </w:rPr>
        <w:t>显</w:t>
      </w:r>
      <w:r>
        <w:rPr>
          <w:rFonts w:hint="eastAsia" w:asciiTheme="minorEastAsia" w:hAnsiTheme="minorEastAsia" w:eastAsiaTheme="minorEastAsia" w:cstheme="minorEastAsia"/>
        </w:rPr>
        <w:t>微镜观</w:t>
      </w:r>
      <w:r>
        <w:rPr>
          <w:rFonts w:hint="eastAsia" w:asciiTheme="minorEastAsia" w:hAnsiTheme="minorEastAsia" w:eastAsiaTheme="minorEastAsia" w:cstheme="minorEastAsia"/>
          <w:spacing w:val="-5"/>
        </w:rPr>
        <w:t>察</w:t>
      </w:r>
      <w:r>
        <w:rPr>
          <w:rFonts w:hint="eastAsia" w:asciiTheme="minorEastAsia" w:hAnsiTheme="minorEastAsia" w:eastAsiaTheme="minorEastAsia" w:cstheme="minorEastAsia"/>
        </w:rPr>
        <w:t>病毒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spacing w:val="-3"/>
        </w:rPr>
        <w:t>D．</w:t>
      </w:r>
      <w:r>
        <w:rPr>
          <w:rFonts w:hint="eastAsia" w:asciiTheme="minorEastAsia" w:hAnsiTheme="minorEastAsia" w:eastAsiaTheme="minorEastAsia" w:cstheme="minorEastAsia"/>
        </w:rPr>
        <w:t>徒手</w:t>
      </w:r>
      <w:r>
        <w:rPr>
          <w:rFonts w:hint="eastAsia" w:asciiTheme="minorEastAsia" w:hAnsiTheme="minorEastAsia" w:eastAsiaTheme="minorEastAsia" w:cstheme="minorEastAsia"/>
          <w:spacing w:val="-5"/>
        </w:rPr>
        <w:t>制</w:t>
      </w:r>
      <w:r>
        <w:rPr>
          <w:rFonts w:hint="eastAsia" w:asciiTheme="minorEastAsia" w:hAnsiTheme="minorEastAsia" w:eastAsiaTheme="minorEastAsia" w:cstheme="minorEastAsia"/>
        </w:rPr>
        <w:t>作</w:t>
      </w:r>
      <w:r>
        <w:rPr>
          <w:rFonts w:hint="eastAsia" w:asciiTheme="minorEastAsia" w:hAnsiTheme="minorEastAsia" w:eastAsiaTheme="minorEastAsia" w:cstheme="minorEastAsia"/>
          <w:spacing w:val="-5"/>
        </w:rPr>
        <w:t>叶</w:t>
      </w:r>
      <w:r>
        <w:rPr>
          <w:rFonts w:hint="eastAsia" w:asciiTheme="minorEastAsia" w:hAnsiTheme="minorEastAsia" w:eastAsiaTheme="minorEastAsia" w:cstheme="minorEastAsia"/>
        </w:rPr>
        <w:t>的临时切</w:t>
      </w:r>
      <w:r>
        <w:rPr>
          <w:rFonts w:hint="eastAsia" w:asciiTheme="minorEastAsia" w:hAnsiTheme="minorEastAsia" w:eastAsiaTheme="minorEastAsia" w:cstheme="minorEastAsia"/>
          <w:spacing w:val="-5"/>
        </w:rPr>
        <w:t>片</w:t>
      </w:r>
      <w:r>
        <w:rPr>
          <w:rFonts w:hint="eastAsia" w:asciiTheme="minorEastAsia" w:hAnsiTheme="minorEastAsia" w:eastAsiaTheme="minorEastAsia" w:cstheme="minorEastAsia"/>
        </w:rPr>
        <w:t>时，要</w:t>
      </w:r>
      <w:r>
        <w:rPr>
          <w:rFonts w:hint="eastAsia" w:asciiTheme="minorEastAsia" w:hAnsiTheme="minorEastAsia" w:eastAsiaTheme="minorEastAsia" w:cstheme="minorEastAsia"/>
          <w:spacing w:val="-5"/>
        </w:rPr>
        <w:t>用</w:t>
      </w:r>
      <w:r>
        <w:rPr>
          <w:rFonts w:hint="eastAsia" w:asciiTheme="minorEastAsia" w:hAnsiTheme="minorEastAsia" w:eastAsiaTheme="minorEastAsia" w:cstheme="minorEastAsia"/>
        </w:rPr>
        <w:t>刀片慢</w:t>
      </w:r>
      <w:r>
        <w:rPr>
          <w:rFonts w:hint="eastAsia" w:asciiTheme="minorEastAsia" w:hAnsiTheme="minorEastAsia" w:eastAsiaTheme="minorEastAsia" w:cstheme="minorEastAsia"/>
          <w:spacing w:val="-5"/>
        </w:rPr>
        <w:t>慢</w:t>
      </w:r>
      <w:r>
        <w:rPr>
          <w:rFonts w:hint="eastAsia" w:asciiTheme="minorEastAsia" w:hAnsiTheme="minorEastAsia" w:eastAsiaTheme="minorEastAsia" w:cstheme="minorEastAsia"/>
        </w:rPr>
        <w:t>切</w:t>
      </w:r>
      <w:r>
        <w:rPr>
          <w:rFonts w:hint="eastAsia" w:asciiTheme="minorEastAsia" w:hAnsiTheme="minorEastAsia" w:eastAsiaTheme="minorEastAsia" w:cstheme="minorEastAsia"/>
          <w:spacing w:val="-16"/>
        </w:rPr>
        <w:t>割</w:t>
      </w:r>
    </w:p>
    <w:p>
      <w:pPr>
        <w:pStyle w:val="3"/>
        <w:numPr>
          <w:ilvl w:val="0"/>
          <w:numId w:val="2"/>
        </w:numPr>
        <w:tabs>
          <w:tab w:val="left" w:pos="488"/>
          <w:tab w:val="left" w:pos="5334"/>
        </w:tabs>
        <w:spacing w:before="0" w:after="0" w:line="316" w:lineRule="exact"/>
        <w:ind w:left="487" w:right="0" w:hanging="319"/>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251658240" behindDoc="0" locked="0" layoutInCell="1" allowOverlap="1">
            <wp:simplePos x="0" y="0"/>
            <wp:positionH relativeFrom="page">
              <wp:posOffset>4312920</wp:posOffset>
            </wp:positionH>
            <wp:positionV relativeFrom="paragraph">
              <wp:posOffset>25400</wp:posOffset>
            </wp:positionV>
            <wp:extent cx="1461770" cy="10966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462039" cy="1096521"/>
                    </a:xfrm>
                    <a:prstGeom prst="rect">
                      <a:avLst/>
                    </a:prstGeom>
                  </pic:spPr>
                </pic:pic>
              </a:graphicData>
            </a:graphic>
          </wp:anchor>
        </w:drawing>
      </w:r>
      <w:r>
        <w:rPr>
          <w:rFonts w:hint="eastAsia" w:asciiTheme="minorEastAsia" w:hAnsiTheme="minorEastAsia" w:eastAsiaTheme="minorEastAsia" w:cstheme="minorEastAsia"/>
        </w:rPr>
        <w:t>如图为细胞结构示意图，下列说法</w:t>
      </w:r>
      <w:r>
        <w:rPr>
          <w:rFonts w:hint="eastAsia" w:asciiTheme="minorEastAsia" w:hAnsiTheme="minorEastAsia" w:eastAsiaTheme="minorEastAsia" w:cstheme="minorEastAsia"/>
          <w:spacing w:val="-5"/>
        </w:rPr>
        <w:t>不</w:t>
      </w:r>
      <w:r>
        <w:rPr>
          <w:rFonts w:hint="eastAsia" w:asciiTheme="minorEastAsia" w:hAnsiTheme="minorEastAsia" w:eastAsiaTheme="minorEastAsia" w:cstheme="minorEastAsia"/>
        </w:rPr>
        <w:t>正确的是（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p>
    <w:p>
      <w:pPr>
        <w:pStyle w:val="4"/>
        <w:spacing w:before="43" w:line="321" w:lineRule="auto"/>
        <w:ind w:right="4578"/>
        <w:rPr>
          <w:rFonts w:hint="eastAsia" w:asciiTheme="minorEastAsia" w:hAnsiTheme="minorEastAsia" w:eastAsiaTheme="minorEastAsia" w:cstheme="minorEastAsia"/>
        </w:rPr>
      </w:pPr>
      <w:r>
        <w:rPr>
          <w:rFonts w:hint="eastAsia" w:asciiTheme="minorEastAsia" w:hAnsiTheme="minorEastAsia" w:eastAsiaTheme="minorEastAsia" w:cstheme="minorEastAsia"/>
        </w:rPr>
        <w:t>A.[6]</w:t>
      </w:r>
      <w:r>
        <w:rPr>
          <w:rFonts w:hint="eastAsia" w:asciiTheme="minorEastAsia" w:hAnsiTheme="minorEastAsia" w:eastAsiaTheme="minorEastAsia" w:cstheme="minorEastAsia"/>
          <w:spacing w:val="-4"/>
        </w:rPr>
        <w:t>是叶绿体，能将光能转化成化学能   B.细胞分裂前</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spacing w:val="-4"/>
        </w:rPr>
        <w:t>内的遗传物质需经过复制 C.</w:t>
      </w:r>
      <w:r>
        <w:rPr>
          <w:rFonts w:hint="eastAsia" w:asciiTheme="minorEastAsia" w:hAnsiTheme="minorEastAsia" w:eastAsiaTheme="minorEastAsia" w:cstheme="minorEastAsia"/>
          <w:spacing w:val="-5"/>
        </w:rPr>
        <w:t>甲、乙细胞的分裂过程是相同的     D.[5]</w:t>
      </w:r>
      <w:r>
        <w:rPr>
          <w:rFonts w:hint="eastAsia" w:asciiTheme="minorEastAsia" w:hAnsiTheme="minorEastAsia" w:eastAsiaTheme="minorEastAsia" w:cstheme="minorEastAsia"/>
          <w:spacing w:val="-6"/>
        </w:rPr>
        <w:t>细胞膜，有保护和控制物质进出的作用</w:t>
      </w:r>
    </w:p>
    <w:p>
      <w:pPr>
        <w:pStyle w:val="3"/>
        <w:numPr>
          <w:ilvl w:val="0"/>
          <w:numId w:val="2"/>
        </w:numPr>
        <w:tabs>
          <w:tab w:val="left" w:pos="382"/>
        </w:tabs>
        <w:spacing w:before="0" w:after="0" w:line="302" w:lineRule="exact"/>
        <w:ind w:left="381" w:right="0" w:hanging="21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2"/>
        </w:rPr>
        <w:t>樱桃西红柿因其酸甜可口深受市民喜爱，这些带酸味甜味的</w:t>
      </w:r>
    </w:p>
    <w:p>
      <w:pPr>
        <w:tabs>
          <w:tab w:val="left" w:pos="4283"/>
        </w:tabs>
        <w:spacing w:before="0" w:line="373" w:lineRule="exact"/>
        <w:ind w:left="169" w:right="0" w:firstLine="0"/>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sz w:val="21"/>
        </w:rPr>
        <w:t>物质主要存在于樱桃西红柿果肉细胞</w:t>
      </w:r>
      <w:r>
        <w:rPr>
          <w:rFonts w:hint="eastAsia" w:asciiTheme="minorEastAsia" w:hAnsiTheme="minorEastAsia" w:eastAsiaTheme="minorEastAsia" w:cstheme="minorEastAsia"/>
          <w:b/>
          <w:spacing w:val="-5"/>
          <w:sz w:val="21"/>
        </w:rPr>
        <w:t>的</w:t>
      </w:r>
      <w:r>
        <w:rPr>
          <w:rFonts w:hint="eastAsia" w:asciiTheme="minorEastAsia" w:hAnsiTheme="minorEastAsia" w:eastAsiaTheme="minorEastAsia" w:cstheme="minorEastAsia"/>
          <w:b/>
          <w:sz w:val="21"/>
        </w:rPr>
        <w:t>（</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w:t>
      </w:r>
    </w:p>
    <w:p>
      <w:pPr>
        <w:pStyle w:val="8"/>
        <w:numPr>
          <w:ilvl w:val="1"/>
          <w:numId w:val="2"/>
        </w:numPr>
        <w:tabs>
          <w:tab w:val="left" w:pos="488"/>
          <w:tab w:val="left" w:pos="1854"/>
          <w:tab w:val="left" w:pos="3639"/>
          <w:tab w:val="left" w:pos="5214"/>
          <w:tab w:val="left" w:pos="5862"/>
        </w:tabs>
        <w:spacing w:before="43" w:after="0" w:line="264" w:lineRule="auto"/>
        <w:ind w:left="169" w:right="2879" w:firstLine="105"/>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细胞膜</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B.细</w:t>
      </w:r>
      <w:r>
        <w:rPr>
          <w:rFonts w:hint="eastAsia" w:asciiTheme="minorEastAsia" w:hAnsiTheme="minorEastAsia" w:eastAsiaTheme="minorEastAsia" w:cstheme="minorEastAsia"/>
          <w:spacing w:val="-5"/>
          <w:sz w:val="21"/>
        </w:rPr>
        <w:t>胞</w:t>
      </w:r>
      <w:r>
        <w:rPr>
          <w:rFonts w:hint="eastAsia" w:asciiTheme="minorEastAsia" w:hAnsiTheme="minorEastAsia" w:eastAsiaTheme="minorEastAsia" w:cstheme="minorEastAsia"/>
          <w:sz w:val="21"/>
        </w:rPr>
        <w:t>质</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C.细</w:t>
      </w:r>
      <w:r>
        <w:rPr>
          <w:rFonts w:hint="eastAsia" w:asciiTheme="minorEastAsia" w:hAnsiTheme="minorEastAsia" w:eastAsiaTheme="minorEastAsia" w:cstheme="minorEastAsia"/>
          <w:spacing w:val="-5"/>
          <w:sz w:val="21"/>
        </w:rPr>
        <w:t>胞</w:t>
      </w:r>
      <w:r>
        <w:rPr>
          <w:rFonts w:hint="eastAsia" w:asciiTheme="minorEastAsia" w:hAnsiTheme="minorEastAsia" w:eastAsiaTheme="minorEastAsia" w:cstheme="minorEastAsia"/>
          <w:sz w:val="21"/>
        </w:rPr>
        <w:t>核</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 xml:space="preserve">D.液泡 </w:t>
      </w:r>
      <w:r>
        <w:rPr>
          <w:rFonts w:hint="eastAsia" w:asciiTheme="minorEastAsia" w:hAnsiTheme="minorEastAsia" w:eastAsiaTheme="minorEastAsia" w:cstheme="minorEastAsia"/>
          <w:b/>
          <w:sz w:val="21"/>
        </w:rPr>
        <w:t>6.有关细胞分裂、分化、癌变等过程的叙</w:t>
      </w:r>
      <w:r>
        <w:rPr>
          <w:rFonts w:hint="eastAsia" w:asciiTheme="minorEastAsia" w:hAnsiTheme="minorEastAsia" w:eastAsiaTheme="minorEastAsia" w:cstheme="minorEastAsia"/>
          <w:b/>
          <w:spacing w:val="-5"/>
          <w:sz w:val="21"/>
        </w:rPr>
        <w:t>述</w:t>
      </w:r>
      <w:r>
        <w:rPr>
          <w:rFonts w:hint="eastAsia" w:asciiTheme="minorEastAsia" w:hAnsiTheme="minorEastAsia" w:eastAsiaTheme="minorEastAsia" w:cstheme="minorEastAsia"/>
          <w:b/>
          <w:sz w:val="21"/>
        </w:rPr>
        <w:t>中,正</w:t>
      </w:r>
      <w:r>
        <w:rPr>
          <w:rFonts w:hint="eastAsia" w:asciiTheme="minorEastAsia" w:hAnsiTheme="minorEastAsia" w:eastAsiaTheme="minorEastAsia" w:cstheme="minorEastAsia"/>
          <w:b/>
          <w:spacing w:val="-5"/>
          <w:sz w:val="21"/>
        </w:rPr>
        <w:t>确</w:t>
      </w:r>
      <w:r>
        <w:rPr>
          <w:rFonts w:hint="eastAsia" w:asciiTheme="minorEastAsia" w:hAnsiTheme="minorEastAsia" w:eastAsiaTheme="minorEastAsia" w:cstheme="minorEastAsia"/>
          <w:b/>
          <w:sz w:val="21"/>
        </w:rPr>
        <w:t>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pacing w:val="-17"/>
          <w:sz w:val="21"/>
        </w:rPr>
        <w:t xml:space="preserve">） </w:t>
      </w:r>
      <w:r>
        <w:rPr>
          <w:rFonts w:hint="eastAsia" w:asciiTheme="minorEastAsia" w:hAnsiTheme="minorEastAsia" w:eastAsiaTheme="minorEastAsia" w:cstheme="minorEastAsia"/>
          <w:sz w:val="21"/>
        </w:rPr>
        <w:t>A.细胞分</w:t>
      </w:r>
      <w:r>
        <w:rPr>
          <w:rFonts w:hint="eastAsia" w:asciiTheme="minorEastAsia" w:hAnsiTheme="minorEastAsia" w:eastAsiaTheme="minorEastAsia" w:cstheme="minorEastAsia"/>
          <w:spacing w:val="-5"/>
          <w:sz w:val="21"/>
        </w:rPr>
        <w:t>裂</w:t>
      </w:r>
      <w:r>
        <w:rPr>
          <w:rFonts w:hint="eastAsia" w:asciiTheme="minorEastAsia" w:hAnsiTheme="minorEastAsia" w:eastAsiaTheme="minorEastAsia" w:cstheme="minorEastAsia"/>
          <w:sz w:val="21"/>
        </w:rPr>
        <w:t>后,新细</w:t>
      </w:r>
      <w:r>
        <w:rPr>
          <w:rFonts w:hint="eastAsia" w:asciiTheme="minorEastAsia" w:hAnsiTheme="minorEastAsia" w:eastAsiaTheme="minorEastAsia" w:cstheme="minorEastAsia"/>
          <w:spacing w:val="-5"/>
          <w:sz w:val="21"/>
        </w:rPr>
        <w:t>胞</w:t>
      </w:r>
      <w:r>
        <w:rPr>
          <w:rFonts w:hint="eastAsia" w:asciiTheme="minorEastAsia" w:hAnsiTheme="minorEastAsia" w:eastAsiaTheme="minorEastAsia" w:cstheme="minorEastAsia"/>
          <w:sz w:val="21"/>
        </w:rPr>
        <w:t>与亲代</w:t>
      </w:r>
      <w:r>
        <w:rPr>
          <w:rFonts w:hint="eastAsia" w:asciiTheme="minorEastAsia" w:hAnsiTheme="minorEastAsia" w:eastAsiaTheme="minorEastAsia" w:cstheme="minorEastAsia"/>
          <w:spacing w:val="-5"/>
          <w:sz w:val="21"/>
        </w:rPr>
        <w:t>细</w:t>
      </w:r>
      <w:r>
        <w:rPr>
          <w:rFonts w:hint="eastAsia" w:asciiTheme="minorEastAsia" w:hAnsiTheme="minorEastAsia" w:eastAsiaTheme="minorEastAsia" w:cstheme="minorEastAsia"/>
          <w:sz w:val="21"/>
        </w:rPr>
        <w:t>胞相比</w:t>
      </w:r>
      <w:r>
        <w:rPr>
          <w:rFonts w:hint="eastAsia" w:asciiTheme="minorEastAsia" w:hAnsiTheme="minorEastAsia" w:eastAsiaTheme="minorEastAsia" w:cstheme="minorEastAsia"/>
          <w:spacing w:val="-5"/>
          <w:sz w:val="21"/>
        </w:rPr>
        <w:t>,</w:t>
      </w:r>
      <w:r>
        <w:rPr>
          <w:rFonts w:hint="eastAsia" w:asciiTheme="minorEastAsia" w:hAnsiTheme="minorEastAsia" w:eastAsiaTheme="minorEastAsia" w:cstheme="minorEastAsia"/>
          <w:sz w:val="21"/>
        </w:rPr>
        <w:t>染色体</w:t>
      </w:r>
      <w:r>
        <w:rPr>
          <w:rFonts w:hint="eastAsia" w:asciiTheme="minorEastAsia" w:hAnsiTheme="minorEastAsia" w:eastAsiaTheme="minorEastAsia" w:cstheme="minorEastAsia"/>
          <w:spacing w:val="-5"/>
          <w:sz w:val="21"/>
        </w:rPr>
        <w:t>数</w:t>
      </w:r>
      <w:r>
        <w:rPr>
          <w:rFonts w:hint="eastAsia" w:asciiTheme="minorEastAsia" w:hAnsiTheme="minorEastAsia" w:eastAsiaTheme="minorEastAsia" w:cstheme="minorEastAsia"/>
          <w:sz w:val="21"/>
        </w:rPr>
        <w:t>目</w:t>
      </w:r>
      <w:r>
        <w:rPr>
          <w:rFonts w:hint="eastAsia" w:asciiTheme="minorEastAsia" w:hAnsiTheme="minorEastAsia" w:eastAsiaTheme="minorEastAsia" w:cstheme="minorEastAsia"/>
          <w:spacing w:val="-5"/>
          <w:sz w:val="21"/>
        </w:rPr>
        <w:t>减</w:t>
      </w:r>
      <w:r>
        <w:rPr>
          <w:rFonts w:hint="eastAsia" w:asciiTheme="minorEastAsia" w:hAnsiTheme="minorEastAsia" w:eastAsiaTheme="minorEastAsia" w:cstheme="minorEastAsia"/>
          <w:sz w:val="21"/>
        </w:rPr>
        <w:t>少一半</w:t>
      </w:r>
    </w:p>
    <w:p>
      <w:pPr>
        <w:pStyle w:val="8"/>
        <w:numPr>
          <w:ilvl w:val="1"/>
          <w:numId w:val="2"/>
        </w:numPr>
        <w:tabs>
          <w:tab w:val="left" w:pos="488"/>
        </w:tabs>
        <w:spacing w:before="64" w:after="0" w:line="321" w:lineRule="auto"/>
        <w:ind w:left="275" w:right="4055"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6"/>
          <w:sz w:val="21"/>
        </w:rPr>
        <w:t>细胞分裂与分化是生物体生长发育和繁殖的基础</w:t>
      </w: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5"/>
          <w:sz w:val="21"/>
        </w:rPr>
        <w:t>恶性肿瘤是癌细胞不断分裂、分化形成的     D.细胞分化可导致细胞中的遗传物质发生改变</w:t>
      </w:r>
    </w:p>
    <w:p>
      <w:pPr>
        <w:spacing w:after="0" w:line="321" w:lineRule="auto"/>
        <w:jc w:val="left"/>
        <w:rPr>
          <w:rFonts w:hint="eastAsia" w:asciiTheme="minorEastAsia" w:hAnsiTheme="minorEastAsia" w:eastAsiaTheme="minorEastAsia" w:cstheme="minorEastAsia"/>
          <w:sz w:val="21"/>
        </w:rPr>
        <w:sectPr>
          <w:footerReference r:id="rId3" w:type="default"/>
          <w:type w:val="continuous"/>
          <w:pgSz w:w="10320" w:h="14570"/>
          <w:pgMar w:top="1160" w:right="680" w:bottom="1180" w:left="680" w:header="720" w:footer="995" w:gutter="0"/>
        </w:sectPr>
      </w:pPr>
    </w:p>
    <w:p>
      <w:pPr>
        <w:pStyle w:val="3"/>
        <w:numPr>
          <w:ilvl w:val="0"/>
          <w:numId w:val="3"/>
        </w:numPr>
        <w:tabs>
          <w:tab w:val="left" w:pos="382"/>
          <w:tab w:val="left" w:pos="2070"/>
        </w:tabs>
        <w:spacing w:before="10" w:after="0" w:line="223" w:lineRule="auto"/>
        <w:ind w:left="169" w:right="345" w:firstLine="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4245610</wp:posOffset>
            </wp:positionH>
            <wp:positionV relativeFrom="paragraph">
              <wp:posOffset>533400</wp:posOffset>
            </wp:positionV>
            <wp:extent cx="981710" cy="8775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981456" cy="877824"/>
                    </a:xfrm>
                    <a:prstGeom prst="rect">
                      <a:avLst/>
                    </a:prstGeom>
                  </pic:spPr>
                </pic:pic>
              </a:graphicData>
            </a:graphic>
          </wp:anchor>
        </w:drawing>
      </w:r>
      <w:r>
        <w:rPr>
          <w:rFonts w:hint="eastAsia" w:asciiTheme="minorEastAsia" w:hAnsiTheme="minorEastAsia" w:eastAsiaTheme="minorEastAsia" w:cstheme="minorEastAsia"/>
        </w:rPr>
        <w:drawing>
          <wp:anchor distT="0" distB="0" distL="0" distR="0" simplePos="0" relativeHeight="251447296" behindDoc="1" locked="0" layoutInCell="1" allowOverlap="1">
            <wp:simplePos x="0" y="0"/>
            <wp:positionH relativeFrom="page">
              <wp:posOffset>2712720</wp:posOffset>
            </wp:positionH>
            <wp:positionV relativeFrom="paragraph">
              <wp:posOffset>353695</wp:posOffset>
            </wp:positionV>
            <wp:extent cx="1066800" cy="96837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1066795" cy="968240"/>
                    </a:xfrm>
                    <a:prstGeom prst="rect">
                      <a:avLst/>
                    </a:prstGeom>
                  </pic:spPr>
                </pic:pic>
              </a:graphicData>
            </a:graphic>
          </wp:anchor>
        </w:drawing>
      </w:r>
      <w:r>
        <w:rPr>
          <w:rFonts w:hint="eastAsia" w:asciiTheme="minorEastAsia" w:hAnsiTheme="minorEastAsia" w:eastAsiaTheme="minorEastAsia" w:cstheme="minorEastAsia"/>
        </w:rPr>
        <w:drawing>
          <wp:anchor distT="0" distB="0" distL="0" distR="0" simplePos="0" relativeHeight="251665408" behindDoc="0" locked="0" layoutInCell="1" allowOverlap="1">
            <wp:simplePos x="0" y="0"/>
            <wp:positionH relativeFrom="page">
              <wp:posOffset>767715</wp:posOffset>
            </wp:positionH>
            <wp:positionV relativeFrom="paragraph">
              <wp:posOffset>439420</wp:posOffset>
            </wp:positionV>
            <wp:extent cx="1520825" cy="105473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1520942" cy="1054596"/>
                    </a:xfrm>
                    <a:prstGeom prst="rect">
                      <a:avLst/>
                    </a:prstGeom>
                  </pic:spPr>
                </pic:pic>
              </a:graphicData>
            </a:graphic>
          </wp:anchor>
        </w:drawing>
      </w:r>
      <w:r>
        <w:rPr>
          <w:rFonts w:hint="eastAsia" w:asciiTheme="minorEastAsia" w:hAnsiTheme="minorEastAsia" w:eastAsiaTheme="minorEastAsia" w:cstheme="minorEastAsia"/>
        </w:rPr>
        <w:t>如图是某同学制作并观察洋葱鳞片叶内</w:t>
      </w:r>
      <w:r>
        <w:rPr>
          <w:rFonts w:hint="eastAsia" w:asciiTheme="minorEastAsia" w:hAnsiTheme="minorEastAsia" w:eastAsiaTheme="minorEastAsia" w:cstheme="minorEastAsia"/>
          <w:spacing w:val="-5"/>
        </w:rPr>
        <w:t>表</w:t>
      </w:r>
      <w:r>
        <w:rPr>
          <w:rFonts w:hint="eastAsia" w:asciiTheme="minorEastAsia" w:hAnsiTheme="minorEastAsia" w:eastAsiaTheme="minorEastAsia" w:cstheme="minorEastAsia"/>
        </w:rPr>
        <w:t>皮细胞</w:t>
      </w:r>
      <w:r>
        <w:rPr>
          <w:rFonts w:hint="eastAsia" w:asciiTheme="minorEastAsia" w:hAnsiTheme="minorEastAsia" w:eastAsiaTheme="minorEastAsia" w:cstheme="minorEastAsia"/>
          <w:spacing w:val="-5"/>
        </w:rPr>
        <w:t>和</w:t>
      </w:r>
      <w:r>
        <w:rPr>
          <w:rFonts w:hint="eastAsia" w:asciiTheme="minorEastAsia" w:hAnsiTheme="minorEastAsia" w:eastAsiaTheme="minorEastAsia" w:cstheme="minorEastAsia"/>
        </w:rPr>
        <w:t>人口腔上皮细胞的部分示意图。据图</w:t>
      </w:r>
      <w:r>
        <w:rPr>
          <w:rFonts w:hint="eastAsia" w:asciiTheme="minorEastAsia" w:hAnsiTheme="minorEastAsia" w:eastAsiaTheme="minorEastAsia" w:cstheme="minorEastAsia"/>
          <w:spacing w:val="-17"/>
        </w:rPr>
        <w:t>判</w:t>
      </w:r>
      <w:r>
        <w:rPr>
          <w:rFonts w:hint="eastAsia" w:asciiTheme="minorEastAsia" w:hAnsiTheme="minorEastAsia" w:eastAsiaTheme="minorEastAsia" w:cstheme="minorEastAsia"/>
        </w:rPr>
        <w:t>断，错误的是（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p>
    <w:p>
      <w:pPr>
        <w:tabs>
          <w:tab w:val="left" w:pos="2620"/>
          <w:tab w:val="left" w:pos="5063"/>
        </w:tabs>
        <w:spacing w:before="81"/>
        <w:ind w:left="0" w:right="478" w:firstLine="0"/>
        <w:jc w:val="center"/>
        <w:rPr>
          <w:rFonts w:hint="eastAsia" w:asciiTheme="minorEastAsia" w:hAnsiTheme="minorEastAsia" w:eastAsiaTheme="minorEastAsia" w:cstheme="minorEastAsia"/>
          <w:sz w:val="20"/>
        </w:rPr>
      </w:pPr>
      <w:r>
        <w:rPr>
          <w:rFonts w:hint="eastAsia" w:asciiTheme="minorEastAsia" w:hAnsiTheme="minorEastAsia" w:eastAsiaTheme="minorEastAsia" w:cstheme="minorEastAsia"/>
          <w:position w:val="-2"/>
          <w:sz w:val="20"/>
        </w:rPr>
        <w:t>图甲</w:t>
      </w:r>
      <w:r>
        <w:rPr>
          <w:rFonts w:hint="eastAsia" w:asciiTheme="minorEastAsia" w:hAnsiTheme="minorEastAsia" w:eastAsiaTheme="minorEastAsia" w:cstheme="minorEastAsia"/>
          <w:position w:val="-2"/>
          <w:sz w:val="20"/>
        </w:rPr>
        <w:tab/>
      </w:r>
      <w:r>
        <w:rPr>
          <w:rFonts w:hint="eastAsia" w:asciiTheme="minorEastAsia" w:hAnsiTheme="minorEastAsia" w:eastAsiaTheme="minorEastAsia" w:cstheme="minorEastAsia"/>
          <w:position w:val="-5"/>
          <w:sz w:val="20"/>
        </w:rPr>
        <w:t>图乙</w:t>
      </w:r>
      <w:r>
        <w:rPr>
          <w:rFonts w:hint="eastAsia" w:asciiTheme="minorEastAsia" w:hAnsiTheme="minorEastAsia" w:eastAsiaTheme="minorEastAsia" w:cstheme="minorEastAsia"/>
          <w:position w:val="-5"/>
          <w:sz w:val="20"/>
        </w:rPr>
        <w:tab/>
      </w:r>
      <w:r>
        <w:rPr>
          <w:rFonts w:hint="eastAsia" w:asciiTheme="minorEastAsia" w:hAnsiTheme="minorEastAsia" w:eastAsiaTheme="minorEastAsia" w:cstheme="minorEastAsia"/>
          <w:sz w:val="20"/>
        </w:rPr>
        <w:t>图丙</w:t>
      </w:r>
    </w:p>
    <w:p>
      <w:pPr>
        <w:pStyle w:val="4"/>
        <w:spacing w:before="14"/>
        <w:ind w:left="0"/>
        <w:rPr>
          <w:rFonts w:hint="eastAsia" w:asciiTheme="minorEastAsia" w:hAnsiTheme="minorEastAsia" w:eastAsiaTheme="minorEastAsia" w:cstheme="minorEastAsia"/>
          <w:sz w:val="5"/>
        </w:rPr>
      </w:pPr>
    </w:p>
    <w:p>
      <w:pPr>
        <w:pStyle w:val="8"/>
        <w:numPr>
          <w:ilvl w:val="1"/>
          <w:numId w:val="3"/>
        </w:numPr>
        <w:tabs>
          <w:tab w:val="left" w:pos="488"/>
        </w:tabs>
        <w:spacing w:before="71" w:after="0" w:line="240" w:lineRule="auto"/>
        <w:ind w:left="487" w:right="0" w:hanging="213"/>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8"/>
          <w:sz w:val="21"/>
        </w:rPr>
        <w:t xml:space="preserve">图甲操作的正确顺序是 </w:t>
      </w:r>
      <w:r>
        <w:rPr>
          <w:rFonts w:hint="eastAsia" w:asciiTheme="minorEastAsia" w:hAnsiTheme="minorEastAsia" w:eastAsiaTheme="minorEastAsia" w:cstheme="minorEastAsia"/>
          <w:sz w:val="21"/>
        </w:rPr>
        <w:t>5、</w:t>
      </w:r>
      <w:r>
        <w:rPr>
          <w:rFonts w:hint="eastAsia" w:asciiTheme="minorEastAsia" w:hAnsiTheme="minorEastAsia" w:eastAsiaTheme="minorEastAsia" w:cstheme="minorEastAsia"/>
          <w:spacing w:val="-5"/>
          <w:sz w:val="21"/>
        </w:rPr>
        <w:t>3</w:t>
      </w:r>
      <w:r>
        <w:rPr>
          <w:rFonts w:hint="eastAsia" w:asciiTheme="minorEastAsia" w:hAnsiTheme="minorEastAsia" w:eastAsiaTheme="minorEastAsia" w:cstheme="minorEastAsia"/>
          <w:sz w:val="21"/>
        </w:rPr>
        <w:t>、2、4</w:t>
      </w:r>
      <w:r>
        <w:rPr>
          <w:rFonts w:hint="eastAsia" w:asciiTheme="minorEastAsia" w:hAnsiTheme="minorEastAsia" w:eastAsiaTheme="minorEastAsia" w:cstheme="minorEastAsia"/>
          <w:spacing w:val="-5"/>
          <w:sz w:val="21"/>
        </w:rPr>
        <w:t>、</w:t>
      </w:r>
      <w:r>
        <w:rPr>
          <w:rFonts w:hint="eastAsia" w:asciiTheme="minorEastAsia" w:hAnsiTheme="minorEastAsia" w:eastAsiaTheme="minorEastAsia" w:cstheme="minorEastAsia"/>
          <w:sz w:val="21"/>
        </w:rPr>
        <w:t>1</w:t>
      </w:r>
    </w:p>
    <w:p>
      <w:pPr>
        <w:pStyle w:val="8"/>
        <w:numPr>
          <w:ilvl w:val="1"/>
          <w:numId w:val="3"/>
        </w:numPr>
        <w:tabs>
          <w:tab w:val="left" w:pos="488"/>
        </w:tabs>
        <w:spacing w:before="91" w:after="0" w:line="321" w:lineRule="auto"/>
        <w:ind w:left="275" w:right="3215"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7"/>
          <w:sz w:val="21"/>
        </w:rPr>
        <w:t xml:space="preserve">若视野中出现气泡，是因为图甲中步骤 </w:t>
      </w:r>
      <w:r>
        <w:rPr>
          <w:rFonts w:hint="eastAsia" w:asciiTheme="minorEastAsia" w:hAnsiTheme="minorEastAsia" w:eastAsiaTheme="minorEastAsia" w:cstheme="minorEastAsia"/>
          <w:sz w:val="21"/>
        </w:rPr>
        <w:t>4</w:t>
      </w:r>
      <w:r>
        <w:rPr>
          <w:rFonts w:hint="eastAsia" w:asciiTheme="minorEastAsia" w:hAnsiTheme="minorEastAsia" w:eastAsiaTheme="minorEastAsia" w:cstheme="minorEastAsia"/>
          <w:spacing w:val="-10"/>
          <w:sz w:val="21"/>
        </w:rPr>
        <w:t xml:space="preserve"> 操作不当引起的</w:t>
      </w: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5"/>
          <w:sz w:val="21"/>
        </w:rPr>
        <w:t>图乙和图丙共有结构是细胞膜、细胞质、细胞核</w:t>
      </w:r>
    </w:p>
    <w:p>
      <w:pPr>
        <w:tabs>
          <w:tab w:val="left" w:pos="1647"/>
        </w:tabs>
        <w:spacing w:before="1" w:line="237" w:lineRule="auto"/>
        <w:ind w:left="169" w:right="215" w:firstLine="105"/>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sz w:val="21"/>
        </w:rPr>
        <w:t>D.</w:t>
      </w:r>
      <w:r>
        <w:rPr>
          <w:rFonts w:hint="eastAsia" w:asciiTheme="minorEastAsia" w:hAnsiTheme="minorEastAsia" w:eastAsiaTheme="minorEastAsia" w:cstheme="minorEastAsia"/>
          <w:sz w:val="21"/>
        </w:rPr>
        <w:t>与图</w:t>
      </w:r>
      <w:r>
        <w:rPr>
          <w:rFonts w:hint="eastAsia" w:asciiTheme="minorEastAsia" w:hAnsiTheme="minorEastAsia" w:eastAsiaTheme="minorEastAsia" w:cstheme="minorEastAsia"/>
          <w:spacing w:val="-5"/>
          <w:sz w:val="21"/>
        </w:rPr>
        <w:t>乙</w:t>
      </w:r>
      <w:r>
        <w:rPr>
          <w:rFonts w:hint="eastAsia" w:asciiTheme="minorEastAsia" w:hAnsiTheme="minorEastAsia" w:eastAsiaTheme="minorEastAsia" w:cstheme="minorEastAsia"/>
          <w:sz w:val="21"/>
        </w:rPr>
        <w:t>相比，</w:t>
      </w:r>
      <w:r>
        <w:rPr>
          <w:rFonts w:hint="eastAsia" w:asciiTheme="minorEastAsia" w:hAnsiTheme="minorEastAsia" w:eastAsiaTheme="minorEastAsia" w:cstheme="minorEastAsia"/>
          <w:spacing w:val="-5"/>
          <w:sz w:val="21"/>
        </w:rPr>
        <w:t>图</w:t>
      </w:r>
      <w:r>
        <w:rPr>
          <w:rFonts w:hint="eastAsia" w:asciiTheme="minorEastAsia" w:hAnsiTheme="minorEastAsia" w:eastAsiaTheme="minorEastAsia" w:cstheme="minorEastAsia"/>
          <w:sz w:val="21"/>
        </w:rPr>
        <w:t>丙没有</w:t>
      </w:r>
      <w:r>
        <w:rPr>
          <w:rFonts w:hint="eastAsia" w:asciiTheme="minorEastAsia" w:hAnsiTheme="minorEastAsia" w:eastAsiaTheme="minorEastAsia" w:cstheme="minorEastAsia"/>
          <w:spacing w:val="-5"/>
          <w:sz w:val="21"/>
        </w:rPr>
        <w:t>的</w:t>
      </w:r>
      <w:r>
        <w:rPr>
          <w:rFonts w:hint="eastAsia" w:asciiTheme="minorEastAsia" w:hAnsiTheme="minorEastAsia" w:eastAsiaTheme="minorEastAsia" w:cstheme="minorEastAsia"/>
          <w:sz w:val="21"/>
        </w:rPr>
        <w:t>结构是</w:t>
      </w:r>
      <w:r>
        <w:rPr>
          <w:rFonts w:hint="eastAsia" w:asciiTheme="minorEastAsia" w:hAnsiTheme="minorEastAsia" w:eastAsiaTheme="minorEastAsia" w:cstheme="minorEastAsia"/>
          <w:spacing w:val="-5"/>
          <w:sz w:val="21"/>
        </w:rPr>
        <w:t>细</w:t>
      </w:r>
      <w:r>
        <w:rPr>
          <w:rFonts w:hint="eastAsia" w:asciiTheme="minorEastAsia" w:hAnsiTheme="minorEastAsia" w:eastAsiaTheme="minorEastAsia" w:cstheme="minorEastAsia"/>
          <w:sz w:val="21"/>
        </w:rPr>
        <w:t>胞壁、</w:t>
      </w:r>
      <w:r>
        <w:rPr>
          <w:rFonts w:hint="eastAsia" w:asciiTheme="minorEastAsia" w:hAnsiTheme="minorEastAsia" w:eastAsiaTheme="minorEastAsia" w:cstheme="minorEastAsia"/>
          <w:spacing w:val="-5"/>
          <w:sz w:val="21"/>
        </w:rPr>
        <w:t>液</w:t>
      </w:r>
      <w:r>
        <w:rPr>
          <w:rFonts w:hint="eastAsia" w:asciiTheme="minorEastAsia" w:hAnsiTheme="minorEastAsia" w:eastAsiaTheme="minorEastAsia" w:cstheme="minorEastAsia"/>
          <w:sz w:val="21"/>
        </w:rPr>
        <w:t>泡和</w:t>
      </w:r>
      <w:r>
        <w:rPr>
          <w:rFonts w:hint="eastAsia" w:asciiTheme="minorEastAsia" w:hAnsiTheme="minorEastAsia" w:eastAsiaTheme="minorEastAsia" w:cstheme="minorEastAsia"/>
          <w:spacing w:val="-5"/>
          <w:sz w:val="21"/>
        </w:rPr>
        <w:t>叶</w:t>
      </w:r>
      <w:r>
        <w:rPr>
          <w:rFonts w:hint="eastAsia" w:asciiTheme="minorEastAsia" w:hAnsiTheme="minorEastAsia" w:eastAsiaTheme="minorEastAsia" w:cstheme="minorEastAsia"/>
          <w:sz w:val="21"/>
        </w:rPr>
        <w:t xml:space="preserve">绿体                              </w:t>
      </w:r>
      <w:r>
        <w:rPr>
          <w:rFonts w:hint="eastAsia" w:asciiTheme="minorEastAsia" w:hAnsiTheme="minorEastAsia" w:eastAsiaTheme="minorEastAsia" w:cstheme="minorEastAsia"/>
          <w:b/>
          <w:sz w:val="21"/>
        </w:rPr>
        <w:t>8.图甲是某同学观察到的菠菜叶片的表皮</w:t>
      </w:r>
      <w:r>
        <w:rPr>
          <w:rFonts w:hint="eastAsia" w:asciiTheme="minorEastAsia" w:hAnsiTheme="minorEastAsia" w:eastAsiaTheme="minorEastAsia" w:cstheme="minorEastAsia"/>
          <w:b/>
          <w:spacing w:val="-5"/>
          <w:sz w:val="21"/>
        </w:rPr>
        <w:t>细</w:t>
      </w:r>
      <w:r>
        <w:rPr>
          <w:rFonts w:hint="eastAsia" w:asciiTheme="minorEastAsia" w:hAnsiTheme="minorEastAsia" w:eastAsiaTheme="minorEastAsia" w:cstheme="minorEastAsia"/>
          <w:b/>
          <w:sz w:val="21"/>
        </w:rPr>
        <w:t>胞</w:t>
      </w:r>
      <w:r>
        <w:rPr>
          <w:rFonts w:hint="eastAsia" w:asciiTheme="minorEastAsia" w:hAnsiTheme="minorEastAsia" w:eastAsiaTheme="minorEastAsia" w:cstheme="minorEastAsia"/>
          <w:b/>
          <w:spacing w:val="-44"/>
          <w:sz w:val="21"/>
        </w:rPr>
        <w:t>，</w:t>
      </w:r>
      <w:r>
        <w:rPr>
          <w:rFonts w:hint="eastAsia" w:asciiTheme="minorEastAsia" w:hAnsiTheme="minorEastAsia" w:eastAsiaTheme="minorEastAsia" w:cstheme="minorEastAsia"/>
          <w:b/>
          <w:sz w:val="21"/>
        </w:rPr>
        <w:t>图乙是不同放大倍数的目镜和物镜</w:t>
      </w:r>
      <w:r>
        <w:rPr>
          <w:rFonts w:hint="eastAsia" w:asciiTheme="minorEastAsia" w:hAnsiTheme="minorEastAsia" w:eastAsiaTheme="minorEastAsia" w:cstheme="minorEastAsia"/>
          <w:b/>
          <w:spacing w:val="-44"/>
          <w:sz w:val="21"/>
        </w:rPr>
        <w:t>，</w:t>
      </w:r>
      <w:r>
        <w:rPr>
          <w:rFonts w:hint="eastAsia" w:asciiTheme="minorEastAsia" w:hAnsiTheme="minorEastAsia" w:eastAsiaTheme="minorEastAsia" w:cstheme="minorEastAsia"/>
          <w:b/>
          <w:sz w:val="21"/>
        </w:rPr>
        <w:t>下列操</w:t>
      </w:r>
      <w:r>
        <w:rPr>
          <w:rFonts w:hint="eastAsia" w:asciiTheme="minorEastAsia" w:hAnsiTheme="minorEastAsia" w:eastAsiaTheme="minorEastAsia" w:cstheme="minorEastAsia"/>
          <w:b/>
          <w:spacing w:val="-15"/>
          <w:sz w:val="21"/>
        </w:rPr>
        <w:t>作</w:t>
      </w:r>
      <w:r>
        <w:rPr>
          <w:rFonts w:hint="eastAsia" w:asciiTheme="minorEastAsia" w:hAnsiTheme="minorEastAsia" w:eastAsiaTheme="minorEastAsia" w:cstheme="minorEastAsia"/>
          <w:b/>
          <w:sz w:val="21"/>
        </w:rPr>
        <w:t>中正确的是(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w w:val="120"/>
          <w:sz w:val="21"/>
        </w:rPr>
        <w:t>)</w:t>
      </w:r>
    </w:p>
    <w:p>
      <w:pPr>
        <w:pStyle w:val="4"/>
        <w:spacing w:before="0"/>
        <w:ind w:left="0"/>
        <w:rPr>
          <w:rFonts w:hint="eastAsia" w:asciiTheme="minorEastAsia" w:hAnsiTheme="minorEastAsia" w:eastAsiaTheme="minorEastAsia" w:cstheme="minorEastAsia"/>
          <w:b/>
          <w:sz w:val="8"/>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1167765</wp:posOffset>
            </wp:positionH>
            <wp:positionV relativeFrom="paragraph">
              <wp:posOffset>118110</wp:posOffset>
            </wp:positionV>
            <wp:extent cx="760095" cy="8572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1" cstate="print"/>
                    <a:stretch>
                      <a:fillRect/>
                    </a:stretch>
                  </pic:blipFill>
                  <pic:spPr>
                    <a:xfrm>
                      <a:off x="0" y="0"/>
                      <a:ext cx="760129" cy="857250"/>
                    </a:xfrm>
                    <a:prstGeom prst="rect">
                      <a:avLst/>
                    </a:prstGeom>
                  </pic:spPr>
                </pic:pic>
              </a:graphicData>
            </a:graphic>
          </wp:anchor>
        </w:drawing>
      </w: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2459355</wp:posOffset>
            </wp:positionH>
            <wp:positionV relativeFrom="paragraph">
              <wp:posOffset>266065</wp:posOffset>
            </wp:positionV>
            <wp:extent cx="1698625" cy="79311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2" cstate="print"/>
                    <a:stretch>
                      <a:fillRect/>
                    </a:stretch>
                  </pic:blipFill>
                  <pic:spPr>
                    <a:xfrm>
                      <a:off x="0" y="0"/>
                      <a:ext cx="1698774" cy="792956"/>
                    </a:xfrm>
                    <a:prstGeom prst="rect">
                      <a:avLst/>
                    </a:prstGeom>
                  </pic:spPr>
                </pic:pic>
              </a:graphicData>
            </a:graphic>
          </wp:anchor>
        </w:drawing>
      </w:r>
    </w:p>
    <w:p>
      <w:pPr>
        <w:tabs>
          <w:tab w:val="left" w:pos="4407"/>
        </w:tabs>
        <w:spacing w:before="126"/>
        <w:ind w:left="1715" w:right="0" w:firstLine="0"/>
        <w:jc w:val="lef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position w:val="1"/>
          <w:sz w:val="18"/>
        </w:rPr>
        <w:t>甲</w:t>
      </w:r>
      <w:r>
        <w:rPr>
          <w:rFonts w:hint="eastAsia" w:asciiTheme="minorEastAsia" w:hAnsiTheme="minorEastAsia" w:eastAsiaTheme="minorEastAsia" w:cstheme="minorEastAsia"/>
          <w:position w:val="1"/>
          <w:sz w:val="18"/>
        </w:rPr>
        <w:tab/>
      </w:r>
      <w:r>
        <w:rPr>
          <w:rFonts w:hint="eastAsia" w:asciiTheme="minorEastAsia" w:hAnsiTheme="minorEastAsia" w:eastAsiaTheme="minorEastAsia" w:cstheme="minorEastAsia"/>
          <w:sz w:val="18"/>
        </w:rPr>
        <w:t>乙</w:t>
      </w:r>
    </w:p>
    <w:p>
      <w:pPr>
        <w:pStyle w:val="8"/>
        <w:numPr>
          <w:ilvl w:val="0"/>
          <w:numId w:val="4"/>
        </w:numPr>
        <w:tabs>
          <w:tab w:val="left" w:pos="593"/>
        </w:tabs>
        <w:spacing w:before="42" w:after="0" w:line="240" w:lineRule="auto"/>
        <w:ind w:left="593" w:right="0" w:hanging="318"/>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5"/>
          <w:sz w:val="21"/>
        </w:rPr>
        <w:t>光学显微镜放大倍数为目镜和物镜放大倍数的乘积</w:t>
      </w:r>
    </w:p>
    <w:p>
      <w:pPr>
        <w:pStyle w:val="8"/>
        <w:numPr>
          <w:ilvl w:val="0"/>
          <w:numId w:val="4"/>
        </w:numPr>
        <w:tabs>
          <w:tab w:val="left" w:pos="593"/>
        </w:tabs>
        <w:spacing w:before="91" w:after="0" w:line="321" w:lineRule="auto"/>
        <w:ind w:left="275" w:right="2217"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6"/>
          <w:sz w:val="21"/>
        </w:rPr>
        <w:t xml:space="preserve">若要视野中看到的细胞最大，需选用目镜和物镜组合为乙图中 </w:t>
      </w:r>
      <w:r>
        <w:rPr>
          <w:rFonts w:hint="eastAsia" w:asciiTheme="minorEastAsia" w:hAnsiTheme="minorEastAsia" w:eastAsiaTheme="minorEastAsia" w:cstheme="minorEastAsia"/>
          <w:sz w:val="21"/>
        </w:rPr>
        <w:t>a、</w:t>
      </w:r>
      <w:r>
        <w:rPr>
          <w:rFonts w:hint="eastAsia" w:asciiTheme="minorEastAsia" w:hAnsiTheme="minorEastAsia" w:eastAsiaTheme="minorEastAsia" w:cstheme="minorEastAsia"/>
          <w:spacing w:val="-16"/>
          <w:sz w:val="21"/>
        </w:rPr>
        <w:t xml:space="preserve">d </w:t>
      </w: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5"/>
          <w:sz w:val="21"/>
        </w:rPr>
        <w:t>为了观察到更多的气孔，应选择菠菜叶片的上表皮制作临时装片</w:t>
      </w:r>
    </w:p>
    <w:p>
      <w:pPr>
        <w:tabs>
          <w:tab w:val="left" w:pos="6918"/>
        </w:tabs>
        <w:spacing w:before="0" w:line="259" w:lineRule="auto"/>
        <w:ind w:left="169" w:right="542" w:firstLine="105"/>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sz w:val="21"/>
        </w:rPr>
        <w:t>D</w:t>
      </w:r>
      <w:r>
        <w:rPr>
          <w:rFonts w:hint="eastAsia" w:asciiTheme="minorEastAsia" w:hAnsiTheme="minorEastAsia" w:eastAsiaTheme="minorEastAsia" w:cstheme="minorEastAsia"/>
          <w:sz w:val="21"/>
        </w:rPr>
        <w:t>．如果</w:t>
      </w:r>
      <w:r>
        <w:rPr>
          <w:rFonts w:hint="eastAsia" w:asciiTheme="minorEastAsia" w:hAnsiTheme="minorEastAsia" w:eastAsiaTheme="minorEastAsia" w:cstheme="minorEastAsia"/>
          <w:spacing w:val="-5"/>
          <w:sz w:val="21"/>
        </w:rPr>
        <w:t>发</w:t>
      </w:r>
      <w:r>
        <w:rPr>
          <w:rFonts w:hint="eastAsia" w:asciiTheme="minorEastAsia" w:hAnsiTheme="minorEastAsia" w:eastAsiaTheme="minorEastAsia" w:cstheme="minorEastAsia"/>
          <w:sz w:val="21"/>
        </w:rPr>
        <w:t>现显微</w:t>
      </w:r>
      <w:r>
        <w:rPr>
          <w:rFonts w:hint="eastAsia" w:asciiTheme="minorEastAsia" w:hAnsiTheme="minorEastAsia" w:eastAsiaTheme="minorEastAsia" w:cstheme="minorEastAsia"/>
          <w:spacing w:val="-5"/>
          <w:sz w:val="21"/>
        </w:rPr>
        <w:t>镜</w:t>
      </w:r>
      <w:r>
        <w:rPr>
          <w:rFonts w:hint="eastAsia" w:asciiTheme="minorEastAsia" w:hAnsiTheme="minorEastAsia" w:eastAsiaTheme="minorEastAsia" w:cstheme="minorEastAsia"/>
          <w:sz w:val="21"/>
        </w:rPr>
        <w:t>视野中</w:t>
      </w:r>
      <w:r>
        <w:rPr>
          <w:rFonts w:hint="eastAsia" w:asciiTheme="minorEastAsia" w:hAnsiTheme="minorEastAsia" w:eastAsiaTheme="minorEastAsia" w:cstheme="minorEastAsia"/>
          <w:spacing w:val="-5"/>
          <w:sz w:val="21"/>
        </w:rPr>
        <w:t>有</w:t>
      </w:r>
      <w:r>
        <w:rPr>
          <w:rFonts w:hint="eastAsia" w:asciiTheme="minorEastAsia" w:hAnsiTheme="minorEastAsia" w:eastAsiaTheme="minorEastAsia" w:cstheme="minorEastAsia"/>
          <w:sz w:val="21"/>
        </w:rPr>
        <w:t>污点</w:t>
      </w:r>
      <w:r>
        <w:rPr>
          <w:rFonts w:hint="eastAsia" w:asciiTheme="minorEastAsia" w:hAnsiTheme="minorEastAsia" w:eastAsiaTheme="minorEastAsia" w:cstheme="minorEastAsia"/>
          <w:spacing w:val="-5"/>
          <w:sz w:val="21"/>
        </w:rPr>
        <w:t>，</w:t>
      </w:r>
      <w:r>
        <w:rPr>
          <w:rFonts w:hint="eastAsia" w:asciiTheme="minorEastAsia" w:hAnsiTheme="minorEastAsia" w:eastAsiaTheme="minorEastAsia" w:cstheme="minorEastAsia"/>
          <w:sz w:val="21"/>
        </w:rPr>
        <w:t>转动目</w:t>
      </w:r>
      <w:r>
        <w:rPr>
          <w:rFonts w:hint="eastAsia" w:asciiTheme="minorEastAsia" w:hAnsiTheme="minorEastAsia" w:eastAsiaTheme="minorEastAsia" w:cstheme="minorEastAsia"/>
          <w:spacing w:val="-5"/>
          <w:sz w:val="21"/>
        </w:rPr>
        <w:t>镜</w:t>
      </w:r>
      <w:r>
        <w:rPr>
          <w:rFonts w:hint="eastAsia" w:asciiTheme="minorEastAsia" w:hAnsiTheme="minorEastAsia" w:eastAsiaTheme="minorEastAsia" w:cstheme="minorEastAsia"/>
          <w:sz w:val="21"/>
        </w:rPr>
        <w:t>和反</w:t>
      </w:r>
      <w:r>
        <w:rPr>
          <w:rFonts w:hint="eastAsia" w:asciiTheme="minorEastAsia" w:hAnsiTheme="minorEastAsia" w:eastAsiaTheme="minorEastAsia" w:cstheme="minorEastAsia"/>
          <w:spacing w:val="-5"/>
          <w:sz w:val="21"/>
        </w:rPr>
        <w:t>光</w:t>
      </w:r>
      <w:r>
        <w:rPr>
          <w:rFonts w:hint="eastAsia" w:asciiTheme="minorEastAsia" w:hAnsiTheme="minorEastAsia" w:eastAsiaTheme="minorEastAsia" w:cstheme="minorEastAsia"/>
          <w:sz w:val="21"/>
        </w:rPr>
        <w:t>镜污点均</w:t>
      </w:r>
      <w:r>
        <w:rPr>
          <w:rFonts w:hint="eastAsia" w:asciiTheme="minorEastAsia" w:hAnsiTheme="minorEastAsia" w:eastAsiaTheme="minorEastAsia" w:cstheme="minorEastAsia"/>
          <w:spacing w:val="-5"/>
          <w:sz w:val="21"/>
        </w:rPr>
        <w:t>未</w:t>
      </w:r>
      <w:r>
        <w:rPr>
          <w:rFonts w:hint="eastAsia" w:asciiTheme="minorEastAsia" w:hAnsiTheme="minorEastAsia" w:eastAsiaTheme="minorEastAsia" w:cstheme="minorEastAsia"/>
          <w:sz w:val="21"/>
        </w:rPr>
        <w:t>动，则</w:t>
      </w:r>
      <w:r>
        <w:rPr>
          <w:rFonts w:hint="eastAsia" w:asciiTheme="minorEastAsia" w:hAnsiTheme="minorEastAsia" w:eastAsiaTheme="minorEastAsia" w:cstheme="minorEastAsia"/>
          <w:spacing w:val="-5"/>
          <w:sz w:val="21"/>
        </w:rPr>
        <w:t>说</w:t>
      </w:r>
      <w:r>
        <w:rPr>
          <w:rFonts w:hint="eastAsia" w:asciiTheme="minorEastAsia" w:hAnsiTheme="minorEastAsia" w:eastAsiaTheme="minorEastAsia" w:cstheme="minorEastAsia"/>
          <w:sz w:val="21"/>
        </w:rPr>
        <w:t>明污点</w:t>
      </w:r>
      <w:r>
        <w:rPr>
          <w:rFonts w:hint="eastAsia" w:asciiTheme="minorEastAsia" w:hAnsiTheme="minorEastAsia" w:eastAsiaTheme="minorEastAsia" w:cstheme="minorEastAsia"/>
          <w:spacing w:val="-5"/>
          <w:sz w:val="21"/>
        </w:rPr>
        <w:t>在</w:t>
      </w:r>
      <w:r>
        <w:rPr>
          <w:rFonts w:hint="eastAsia" w:asciiTheme="minorEastAsia" w:hAnsiTheme="minorEastAsia" w:eastAsiaTheme="minorEastAsia" w:cstheme="minorEastAsia"/>
          <w:sz w:val="21"/>
        </w:rPr>
        <w:t>物镜</w:t>
      </w:r>
      <w:r>
        <w:rPr>
          <w:rFonts w:hint="eastAsia" w:asciiTheme="minorEastAsia" w:hAnsiTheme="minorEastAsia" w:eastAsiaTheme="minorEastAsia" w:cstheme="minorEastAsia"/>
          <w:spacing w:val="-15"/>
          <w:sz w:val="21"/>
        </w:rPr>
        <w:t>上</w:t>
      </w:r>
      <w:r>
        <w:rPr>
          <w:rFonts w:hint="eastAsia" w:asciiTheme="minorEastAsia" w:hAnsiTheme="minorEastAsia" w:eastAsiaTheme="minorEastAsia" w:cstheme="minorEastAsia"/>
          <w:b/>
          <w:sz w:val="21"/>
        </w:rPr>
        <w:t>9.在制作并观察人体口腔上皮细胞临时装</w:t>
      </w:r>
      <w:r>
        <w:rPr>
          <w:rFonts w:hint="eastAsia" w:asciiTheme="minorEastAsia" w:hAnsiTheme="minorEastAsia" w:eastAsiaTheme="minorEastAsia" w:cstheme="minorEastAsia"/>
          <w:b/>
          <w:spacing w:val="-5"/>
          <w:sz w:val="21"/>
        </w:rPr>
        <w:t>片</w:t>
      </w:r>
      <w:r>
        <w:rPr>
          <w:rFonts w:hint="eastAsia" w:asciiTheme="minorEastAsia" w:hAnsiTheme="minorEastAsia" w:eastAsiaTheme="minorEastAsia" w:cstheme="minorEastAsia"/>
          <w:b/>
          <w:sz w:val="21"/>
        </w:rPr>
        <w:t>的实验</w:t>
      </w:r>
      <w:r>
        <w:rPr>
          <w:rFonts w:hint="eastAsia" w:asciiTheme="minorEastAsia" w:hAnsiTheme="minorEastAsia" w:eastAsiaTheme="minorEastAsia" w:cstheme="minorEastAsia"/>
          <w:b/>
          <w:spacing w:val="-5"/>
          <w:sz w:val="21"/>
        </w:rPr>
        <w:t>中</w:t>
      </w:r>
      <w:r>
        <w:rPr>
          <w:rFonts w:hint="eastAsia" w:asciiTheme="minorEastAsia" w:hAnsiTheme="minorEastAsia" w:eastAsiaTheme="minorEastAsia" w:cstheme="minorEastAsia"/>
          <w:b/>
          <w:sz w:val="21"/>
        </w:rPr>
        <w:t>，操作规范的是（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w:t>
      </w:r>
    </w:p>
    <w:p>
      <w:pPr>
        <w:pStyle w:val="8"/>
        <w:numPr>
          <w:ilvl w:val="0"/>
          <w:numId w:val="5"/>
        </w:numPr>
        <w:tabs>
          <w:tab w:val="left" w:pos="593"/>
        </w:tabs>
        <w:spacing w:before="11" w:after="0" w:line="240" w:lineRule="auto"/>
        <w:ind w:left="593" w:right="0" w:hanging="318"/>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3"/>
          <w:sz w:val="21"/>
        </w:rPr>
        <w:t>在载玻片中央滴加清水</w:t>
      </w:r>
    </w:p>
    <w:p>
      <w:pPr>
        <w:pStyle w:val="8"/>
        <w:numPr>
          <w:ilvl w:val="0"/>
          <w:numId w:val="5"/>
        </w:numPr>
        <w:tabs>
          <w:tab w:val="left" w:pos="593"/>
          <w:tab w:val="left" w:pos="4071"/>
        </w:tabs>
        <w:spacing w:before="13" w:after="0" w:line="360" w:lineRule="exact"/>
        <w:ind w:left="169" w:right="1852" w:firstLine="105"/>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1233805</wp:posOffset>
            </wp:positionH>
            <wp:positionV relativeFrom="paragraph">
              <wp:posOffset>998855</wp:posOffset>
            </wp:positionV>
            <wp:extent cx="2494280" cy="63309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3" cstate="print"/>
                    <a:stretch>
                      <a:fillRect/>
                    </a:stretch>
                  </pic:blipFill>
                  <pic:spPr>
                    <a:xfrm>
                      <a:off x="0" y="0"/>
                      <a:ext cx="2494068" cy="633412"/>
                    </a:xfrm>
                    <a:prstGeom prst="rect">
                      <a:avLst/>
                    </a:prstGeom>
                  </pic:spPr>
                </pic:pic>
              </a:graphicData>
            </a:graphic>
          </wp:anchor>
        </w:drawing>
      </w: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3971290</wp:posOffset>
            </wp:positionH>
            <wp:positionV relativeFrom="paragraph">
              <wp:posOffset>1068705</wp:posOffset>
            </wp:positionV>
            <wp:extent cx="335280" cy="35052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4" cstate="print"/>
                    <a:stretch>
                      <a:fillRect/>
                    </a:stretch>
                  </pic:blipFill>
                  <pic:spPr>
                    <a:xfrm>
                      <a:off x="0" y="0"/>
                      <a:ext cx="335279" cy="350519"/>
                    </a:xfrm>
                    <a:prstGeom prst="rect">
                      <a:avLst/>
                    </a:prstGeom>
                  </pic:spPr>
                </pic:pic>
              </a:graphicData>
            </a:graphic>
          </wp:anchor>
        </w:drawing>
      </w:r>
      <w:r>
        <w:rPr>
          <w:rFonts w:hint="eastAsia" w:asciiTheme="minorEastAsia" w:hAnsiTheme="minorEastAsia" w:eastAsiaTheme="minorEastAsia" w:cstheme="minorEastAsia"/>
          <w:sz w:val="21"/>
        </w:rPr>
        <w:t>盖好盖</w:t>
      </w:r>
      <w:r>
        <w:rPr>
          <w:rFonts w:hint="eastAsia" w:asciiTheme="minorEastAsia" w:hAnsiTheme="minorEastAsia" w:eastAsiaTheme="minorEastAsia" w:cstheme="minorEastAsia"/>
          <w:spacing w:val="-5"/>
          <w:sz w:val="21"/>
        </w:rPr>
        <w:t>玻</w:t>
      </w:r>
      <w:r>
        <w:rPr>
          <w:rFonts w:hint="eastAsia" w:asciiTheme="minorEastAsia" w:hAnsiTheme="minorEastAsia" w:eastAsiaTheme="minorEastAsia" w:cstheme="minorEastAsia"/>
          <w:sz w:val="21"/>
        </w:rPr>
        <w:t>片后，</w:t>
      </w:r>
      <w:r>
        <w:rPr>
          <w:rFonts w:hint="eastAsia" w:asciiTheme="minorEastAsia" w:hAnsiTheme="minorEastAsia" w:eastAsiaTheme="minorEastAsia" w:cstheme="minorEastAsia"/>
          <w:spacing w:val="-5"/>
          <w:sz w:val="21"/>
        </w:rPr>
        <w:t>在</w:t>
      </w:r>
      <w:r>
        <w:rPr>
          <w:rFonts w:hint="eastAsia" w:asciiTheme="minorEastAsia" w:hAnsiTheme="minorEastAsia" w:eastAsiaTheme="minorEastAsia" w:cstheme="minorEastAsia"/>
          <w:sz w:val="21"/>
        </w:rPr>
        <w:t>盖玻片</w:t>
      </w:r>
      <w:r>
        <w:rPr>
          <w:rFonts w:hint="eastAsia" w:asciiTheme="minorEastAsia" w:hAnsiTheme="minorEastAsia" w:eastAsiaTheme="minorEastAsia" w:cstheme="minorEastAsia"/>
          <w:spacing w:val="-5"/>
          <w:sz w:val="21"/>
        </w:rPr>
        <w:t>一</w:t>
      </w:r>
      <w:r>
        <w:rPr>
          <w:rFonts w:hint="eastAsia" w:asciiTheme="minorEastAsia" w:hAnsiTheme="minorEastAsia" w:eastAsiaTheme="minorEastAsia" w:cstheme="minorEastAsia"/>
          <w:sz w:val="21"/>
        </w:rPr>
        <w:t>侧滴加</w:t>
      </w:r>
      <w:r>
        <w:rPr>
          <w:rFonts w:hint="eastAsia" w:asciiTheme="minorEastAsia" w:hAnsiTheme="minorEastAsia" w:eastAsiaTheme="minorEastAsia" w:cstheme="minorEastAsia"/>
          <w:spacing w:val="-5"/>
          <w:sz w:val="21"/>
        </w:rPr>
        <w:t>碘</w:t>
      </w:r>
      <w:r>
        <w:rPr>
          <w:rFonts w:hint="eastAsia" w:asciiTheme="minorEastAsia" w:hAnsiTheme="minorEastAsia" w:eastAsiaTheme="minorEastAsia" w:cstheme="minorEastAsia"/>
          <w:sz w:val="21"/>
        </w:rPr>
        <w:t>液，</w:t>
      </w:r>
      <w:r>
        <w:rPr>
          <w:rFonts w:hint="eastAsia" w:asciiTheme="minorEastAsia" w:hAnsiTheme="minorEastAsia" w:eastAsiaTheme="minorEastAsia" w:cstheme="minorEastAsia"/>
          <w:spacing w:val="-5"/>
          <w:sz w:val="21"/>
        </w:rPr>
        <w:t>在</w:t>
      </w:r>
      <w:r>
        <w:rPr>
          <w:rFonts w:hint="eastAsia" w:asciiTheme="minorEastAsia" w:hAnsiTheme="minorEastAsia" w:eastAsiaTheme="minorEastAsia" w:cstheme="minorEastAsia"/>
          <w:sz w:val="21"/>
        </w:rPr>
        <w:t>另</w:t>
      </w:r>
      <w:r>
        <w:rPr>
          <w:rFonts w:hint="eastAsia" w:asciiTheme="minorEastAsia" w:hAnsiTheme="minorEastAsia" w:eastAsiaTheme="minorEastAsia" w:cstheme="minorEastAsia"/>
          <w:spacing w:val="-5"/>
          <w:sz w:val="21"/>
        </w:rPr>
        <w:t>一</w:t>
      </w:r>
      <w:r>
        <w:rPr>
          <w:rFonts w:hint="eastAsia" w:asciiTheme="minorEastAsia" w:hAnsiTheme="minorEastAsia" w:eastAsiaTheme="minorEastAsia" w:cstheme="minorEastAsia"/>
          <w:sz w:val="21"/>
        </w:rPr>
        <w:t>侧吸引，</w:t>
      </w:r>
      <w:r>
        <w:rPr>
          <w:rFonts w:hint="eastAsia" w:asciiTheme="minorEastAsia" w:hAnsiTheme="minorEastAsia" w:eastAsiaTheme="minorEastAsia" w:cstheme="minorEastAsia"/>
          <w:spacing w:val="-5"/>
          <w:sz w:val="21"/>
        </w:rPr>
        <w:t>使</w:t>
      </w:r>
      <w:r>
        <w:rPr>
          <w:rFonts w:hint="eastAsia" w:asciiTheme="minorEastAsia" w:hAnsiTheme="minorEastAsia" w:eastAsiaTheme="minorEastAsia" w:cstheme="minorEastAsia"/>
          <w:sz w:val="21"/>
        </w:rPr>
        <w:t>标本染色C．使用显</w:t>
      </w:r>
      <w:r>
        <w:rPr>
          <w:rFonts w:hint="eastAsia" w:asciiTheme="minorEastAsia" w:hAnsiTheme="minorEastAsia" w:eastAsiaTheme="minorEastAsia" w:cstheme="minorEastAsia"/>
          <w:spacing w:val="-5"/>
          <w:sz w:val="21"/>
        </w:rPr>
        <w:t>微</w:t>
      </w:r>
      <w:r>
        <w:rPr>
          <w:rFonts w:hint="eastAsia" w:asciiTheme="minorEastAsia" w:hAnsiTheme="minorEastAsia" w:eastAsiaTheme="minorEastAsia" w:cstheme="minorEastAsia"/>
          <w:sz w:val="21"/>
        </w:rPr>
        <w:t>镜对光</w:t>
      </w:r>
      <w:r>
        <w:rPr>
          <w:rFonts w:hint="eastAsia" w:asciiTheme="minorEastAsia" w:hAnsiTheme="minorEastAsia" w:eastAsiaTheme="minorEastAsia" w:cstheme="minorEastAsia"/>
          <w:spacing w:val="-5"/>
          <w:sz w:val="21"/>
        </w:rPr>
        <w:t>时</w:t>
      </w:r>
      <w:r>
        <w:rPr>
          <w:rFonts w:hint="eastAsia" w:asciiTheme="minorEastAsia" w:hAnsiTheme="minorEastAsia" w:eastAsiaTheme="minorEastAsia" w:cstheme="minorEastAsia"/>
          <w:sz w:val="21"/>
        </w:rPr>
        <w:t>，应转</w:t>
      </w:r>
      <w:r>
        <w:rPr>
          <w:rFonts w:hint="eastAsia" w:asciiTheme="minorEastAsia" w:hAnsiTheme="minorEastAsia" w:eastAsiaTheme="minorEastAsia" w:cstheme="minorEastAsia"/>
          <w:spacing w:val="-5"/>
          <w:sz w:val="21"/>
        </w:rPr>
        <w:t>动</w:t>
      </w:r>
      <w:r>
        <w:rPr>
          <w:rFonts w:hint="eastAsia" w:asciiTheme="minorEastAsia" w:hAnsiTheme="minorEastAsia" w:eastAsiaTheme="minorEastAsia" w:cstheme="minorEastAsia"/>
          <w:sz w:val="21"/>
        </w:rPr>
        <w:t>转换器</w:t>
      </w:r>
      <w:r>
        <w:rPr>
          <w:rFonts w:hint="eastAsia" w:asciiTheme="minorEastAsia" w:hAnsiTheme="minorEastAsia" w:eastAsiaTheme="minorEastAsia" w:cstheme="minorEastAsia"/>
          <w:spacing w:val="-5"/>
          <w:sz w:val="21"/>
        </w:rPr>
        <w:t>，</w:t>
      </w:r>
      <w:r>
        <w:rPr>
          <w:rFonts w:hint="eastAsia" w:asciiTheme="minorEastAsia" w:hAnsiTheme="minorEastAsia" w:eastAsiaTheme="minorEastAsia" w:cstheme="minorEastAsia"/>
          <w:sz w:val="21"/>
        </w:rPr>
        <w:t>使高</w:t>
      </w:r>
      <w:r>
        <w:rPr>
          <w:rFonts w:hint="eastAsia" w:asciiTheme="minorEastAsia" w:hAnsiTheme="minorEastAsia" w:eastAsiaTheme="minorEastAsia" w:cstheme="minorEastAsia"/>
          <w:spacing w:val="-5"/>
          <w:sz w:val="21"/>
        </w:rPr>
        <w:t>倍</w:t>
      </w:r>
      <w:r>
        <w:rPr>
          <w:rFonts w:hint="eastAsia" w:asciiTheme="minorEastAsia" w:hAnsiTheme="minorEastAsia" w:eastAsiaTheme="minorEastAsia" w:cstheme="minorEastAsia"/>
          <w:sz w:val="21"/>
        </w:rPr>
        <w:t>物</w:t>
      </w:r>
      <w:r>
        <w:rPr>
          <w:rFonts w:hint="eastAsia" w:asciiTheme="minorEastAsia" w:hAnsiTheme="minorEastAsia" w:eastAsiaTheme="minorEastAsia" w:cstheme="minorEastAsia"/>
          <w:spacing w:val="-5"/>
          <w:sz w:val="21"/>
        </w:rPr>
        <w:t>镜</w:t>
      </w:r>
      <w:r>
        <w:rPr>
          <w:rFonts w:hint="eastAsia" w:asciiTheme="minorEastAsia" w:hAnsiTheme="minorEastAsia" w:eastAsiaTheme="minorEastAsia" w:cstheme="minorEastAsia"/>
          <w:sz w:val="21"/>
        </w:rPr>
        <w:t>对准通光孔         D．目镜不</w:t>
      </w:r>
      <w:r>
        <w:rPr>
          <w:rFonts w:hint="eastAsia" w:asciiTheme="minorEastAsia" w:hAnsiTheme="minorEastAsia" w:eastAsiaTheme="minorEastAsia" w:cstheme="minorEastAsia"/>
          <w:spacing w:val="-5"/>
          <w:sz w:val="21"/>
        </w:rPr>
        <w:t>变</w:t>
      </w:r>
      <w:r>
        <w:rPr>
          <w:rFonts w:hint="eastAsia" w:asciiTheme="minorEastAsia" w:hAnsiTheme="minorEastAsia" w:eastAsiaTheme="minorEastAsia" w:cstheme="minorEastAsia"/>
          <w:sz w:val="21"/>
        </w:rPr>
        <w:t>，低倍</w:t>
      </w:r>
      <w:r>
        <w:rPr>
          <w:rFonts w:hint="eastAsia" w:asciiTheme="minorEastAsia" w:hAnsiTheme="minorEastAsia" w:eastAsiaTheme="minorEastAsia" w:cstheme="minorEastAsia"/>
          <w:spacing w:val="-5"/>
          <w:sz w:val="21"/>
        </w:rPr>
        <w:t>物</w:t>
      </w:r>
      <w:r>
        <w:rPr>
          <w:rFonts w:hint="eastAsia" w:asciiTheme="minorEastAsia" w:hAnsiTheme="minorEastAsia" w:eastAsiaTheme="minorEastAsia" w:cstheme="minorEastAsia"/>
          <w:sz w:val="21"/>
        </w:rPr>
        <w:t>镜换成</w:t>
      </w:r>
      <w:r>
        <w:rPr>
          <w:rFonts w:hint="eastAsia" w:asciiTheme="minorEastAsia" w:hAnsiTheme="minorEastAsia" w:eastAsiaTheme="minorEastAsia" w:cstheme="minorEastAsia"/>
          <w:spacing w:val="-5"/>
          <w:sz w:val="21"/>
        </w:rPr>
        <w:t>高</w:t>
      </w:r>
      <w:r>
        <w:rPr>
          <w:rFonts w:hint="eastAsia" w:asciiTheme="minorEastAsia" w:hAnsiTheme="minorEastAsia" w:eastAsiaTheme="minorEastAsia" w:cstheme="minorEastAsia"/>
          <w:sz w:val="21"/>
        </w:rPr>
        <w:t>倍物镜</w:t>
      </w:r>
      <w:r>
        <w:rPr>
          <w:rFonts w:hint="eastAsia" w:asciiTheme="minorEastAsia" w:hAnsiTheme="minorEastAsia" w:eastAsiaTheme="minorEastAsia" w:cstheme="minorEastAsia"/>
          <w:spacing w:val="-5"/>
          <w:sz w:val="21"/>
        </w:rPr>
        <w:t>，</w:t>
      </w:r>
      <w:r>
        <w:rPr>
          <w:rFonts w:hint="eastAsia" w:asciiTheme="minorEastAsia" w:hAnsiTheme="minorEastAsia" w:eastAsiaTheme="minorEastAsia" w:cstheme="minorEastAsia"/>
          <w:sz w:val="21"/>
        </w:rPr>
        <w:t>视野</w:t>
      </w:r>
      <w:r>
        <w:rPr>
          <w:rFonts w:hint="eastAsia" w:asciiTheme="minorEastAsia" w:hAnsiTheme="minorEastAsia" w:eastAsiaTheme="minorEastAsia" w:cstheme="minorEastAsia"/>
          <w:spacing w:val="-5"/>
          <w:sz w:val="21"/>
        </w:rPr>
        <w:t>中</w:t>
      </w:r>
      <w:r>
        <w:rPr>
          <w:rFonts w:hint="eastAsia" w:asciiTheme="minorEastAsia" w:hAnsiTheme="minorEastAsia" w:eastAsiaTheme="minorEastAsia" w:cstheme="minorEastAsia"/>
          <w:sz w:val="21"/>
        </w:rPr>
        <w:t>的</w:t>
      </w:r>
      <w:r>
        <w:rPr>
          <w:rFonts w:hint="eastAsia" w:asciiTheme="minorEastAsia" w:hAnsiTheme="minorEastAsia" w:eastAsiaTheme="minorEastAsia" w:cstheme="minorEastAsia"/>
          <w:spacing w:val="-5"/>
          <w:sz w:val="21"/>
        </w:rPr>
        <w:t>细</w:t>
      </w:r>
      <w:r>
        <w:rPr>
          <w:rFonts w:hint="eastAsia" w:asciiTheme="minorEastAsia" w:hAnsiTheme="minorEastAsia" w:eastAsiaTheme="minorEastAsia" w:cstheme="minorEastAsia"/>
          <w:sz w:val="21"/>
        </w:rPr>
        <w:t>胞体积变</w:t>
      </w:r>
      <w:r>
        <w:rPr>
          <w:rFonts w:hint="eastAsia" w:asciiTheme="minorEastAsia" w:hAnsiTheme="minorEastAsia" w:eastAsiaTheme="minorEastAsia" w:cstheme="minorEastAsia"/>
          <w:spacing w:val="-5"/>
          <w:sz w:val="21"/>
        </w:rPr>
        <w:t>大</w:t>
      </w:r>
      <w:r>
        <w:rPr>
          <w:rFonts w:hint="eastAsia" w:asciiTheme="minorEastAsia" w:hAnsiTheme="minorEastAsia" w:eastAsiaTheme="minorEastAsia" w:cstheme="minorEastAsia"/>
          <w:sz w:val="21"/>
        </w:rPr>
        <w:t>、数目</w:t>
      </w:r>
      <w:r>
        <w:rPr>
          <w:rFonts w:hint="eastAsia" w:asciiTheme="minorEastAsia" w:hAnsiTheme="minorEastAsia" w:eastAsiaTheme="minorEastAsia" w:cstheme="minorEastAsia"/>
          <w:spacing w:val="-5"/>
          <w:sz w:val="21"/>
        </w:rPr>
        <w:t>变</w:t>
      </w:r>
      <w:r>
        <w:rPr>
          <w:rFonts w:hint="eastAsia" w:asciiTheme="minorEastAsia" w:hAnsiTheme="minorEastAsia" w:eastAsiaTheme="minorEastAsia" w:cstheme="minorEastAsia"/>
          <w:sz w:val="21"/>
        </w:rPr>
        <w:t>多</w:t>
      </w:r>
      <w:r>
        <w:rPr>
          <w:rFonts w:hint="eastAsia" w:asciiTheme="minorEastAsia" w:hAnsiTheme="minorEastAsia" w:eastAsiaTheme="minorEastAsia" w:cstheme="minorEastAsia"/>
          <w:b/>
          <w:sz w:val="21"/>
        </w:rPr>
        <w:t>10．下列植物结构中，属于器官的是（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w:t>
      </w:r>
    </w:p>
    <w:p>
      <w:pPr>
        <w:pStyle w:val="4"/>
        <w:tabs>
          <w:tab w:val="left" w:pos="3726"/>
          <w:tab w:val="left" w:pos="5761"/>
        </w:tabs>
        <w:spacing w:before="40" w:line="216" w:lineRule="exact"/>
        <w:ind w:left="195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w:t>
      </w:r>
    </w:p>
    <w:p>
      <w:pPr>
        <w:spacing w:before="0" w:line="182" w:lineRule="exact"/>
        <w:ind w:left="0" w:right="46" w:firstLine="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w w:val="101"/>
          <w:sz w:val="18"/>
        </w:rPr>
        <w:t>2</w:t>
      </w:r>
    </w:p>
    <w:p>
      <w:pPr>
        <w:spacing w:after="0" w:line="182" w:lineRule="exact"/>
        <w:jc w:val="center"/>
        <w:rPr>
          <w:rFonts w:hint="eastAsia" w:asciiTheme="minorEastAsia" w:hAnsiTheme="minorEastAsia" w:eastAsiaTheme="minorEastAsia" w:cstheme="minorEastAsia"/>
          <w:sz w:val="18"/>
        </w:rPr>
        <w:sectPr>
          <w:footerReference r:id="rId4" w:type="default"/>
          <w:pgSz w:w="10320" w:h="14570"/>
          <w:pgMar w:top="1200" w:right="680" w:bottom="280" w:left="680" w:header="0" w:footer="0" w:gutter="0"/>
        </w:sectPr>
      </w:pPr>
    </w:p>
    <w:p>
      <w:pPr>
        <w:pStyle w:val="3"/>
        <w:numPr>
          <w:ilvl w:val="0"/>
          <w:numId w:val="6"/>
        </w:numPr>
        <w:tabs>
          <w:tab w:val="left" w:pos="488"/>
          <w:tab w:val="left" w:pos="6707"/>
        </w:tabs>
        <w:spacing w:before="0" w:after="0" w:line="377" w:lineRule="exact"/>
        <w:ind w:left="487" w:right="0" w:hanging="319"/>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下列有关“验证绿叶在光下制造淀粉”</w:t>
      </w:r>
      <w:r>
        <w:rPr>
          <w:rFonts w:hint="eastAsia" w:asciiTheme="minorEastAsia" w:hAnsiTheme="minorEastAsia" w:eastAsiaTheme="minorEastAsia" w:cstheme="minorEastAsia"/>
          <w:spacing w:val="-5"/>
        </w:rPr>
        <w:t>实</w:t>
      </w:r>
      <w:r>
        <w:rPr>
          <w:rFonts w:hint="eastAsia" w:asciiTheme="minorEastAsia" w:hAnsiTheme="minorEastAsia" w:eastAsiaTheme="minorEastAsia" w:cstheme="minorEastAsia"/>
        </w:rPr>
        <w:t>验，</w:t>
      </w:r>
      <w:r>
        <w:rPr>
          <w:rFonts w:hint="eastAsia" w:asciiTheme="minorEastAsia" w:hAnsiTheme="minorEastAsia" w:eastAsiaTheme="minorEastAsia" w:cstheme="minorEastAsia"/>
          <w:spacing w:val="-5"/>
        </w:rPr>
        <w:t>描</w:t>
      </w:r>
      <w:r>
        <w:rPr>
          <w:rFonts w:hint="eastAsia" w:asciiTheme="minorEastAsia" w:hAnsiTheme="minorEastAsia" w:eastAsiaTheme="minorEastAsia" w:cstheme="minorEastAsia"/>
        </w:rPr>
        <w:t>述不正确的是（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p>
    <w:p>
      <w:pPr>
        <w:pStyle w:val="4"/>
        <w:spacing w:before="13"/>
        <w:ind w:left="0"/>
        <w:rPr>
          <w:rFonts w:hint="eastAsia" w:asciiTheme="minorEastAsia" w:hAnsiTheme="minorEastAsia" w:eastAsiaTheme="minorEastAsia" w:cstheme="minorEastAsia"/>
          <w:b/>
          <w:sz w:val="7"/>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996315</wp:posOffset>
            </wp:positionH>
            <wp:positionV relativeFrom="paragraph">
              <wp:posOffset>114935</wp:posOffset>
            </wp:positionV>
            <wp:extent cx="4364355" cy="152844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5" cstate="print"/>
                    <a:stretch>
                      <a:fillRect/>
                    </a:stretch>
                  </pic:blipFill>
                  <pic:spPr>
                    <a:xfrm>
                      <a:off x="0" y="0"/>
                      <a:ext cx="4364510" cy="1528191"/>
                    </a:xfrm>
                    <a:prstGeom prst="rect">
                      <a:avLst/>
                    </a:prstGeom>
                  </pic:spPr>
                </pic:pic>
              </a:graphicData>
            </a:graphic>
          </wp:anchor>
        </w:drawing>
      </w:r>
    </w:p>
    <w:p>
      <w:pPr>
        <w:pStyle w:val="4"/>
        <w:spacing w:before="14"/>
        <w:ind w:left="0"/>
        <w:rPr>
          <w:rFonts w:hint="eastAsia" w:asciiTheme="minorEastAsia" w:hAnsiTheme="minorEastAsia" w:eastAsiaTheme="minorEastAsia" w:cstheme="minorEastAsia"/>
          <w:b/>
          <w:sz w:val="9"/>
        </w:rPr>
      </w:pPr>
    </w:p>
    <w:p>
      <w:pPr>
        <w:pStyle w:val="8"/>
        <w:numPr>
          <w:ilvl w:val="0"/>
          <w:numId w:val="6"/>
        </w:numPr>
        <w:tabs>
          <w:tab w:val="left" w:pos="488"/>
          <w:tab w:val="left" w:pos="4705"/>
        </w:tabs>
        <w:spacing w:before="1" w:after="0" w:line="360" w:lineRule="exact"/>
        <w:ind w:left="275" w:right="4036" w:hanging="106"/>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sz w:val="21"/>
        </w:rPr>
        <w:t>以下有关植物生理过程的说法,正确的是（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pacing w:val="-17"/>
          <w:sz w:val="21"/>
        </w:rPr>
        <w:t xml:space="preserve">） </w:t>
      </w:r>
      <w:r>
        <w:rPr>
          <w:rFonts w:hint="eastAsia" w:asciiTheme="minorEastAsia" w:hAnsiTheme="minorEastAsia" w:eastAsiaTheme="minorEastAsia" w:cstheme="minorEastAsia"/>
          <w:sz w:val="21"/>
        </w:rPr>
        <w:t>A.植物呼</w:t>
      </w:r>
      <w:r>
        <w:rPr>
          <w:rFonts w:hint="eastAsia" w:asciiTheme="minorEastAsia" w:hAnsiTheme="minorEastAsia" w:eastAsiaTheme="minorEastAsia" w:cstheme="minorEastAsia"/>
          <w:spacing w:val="-5"/>
          <w:sz w:val="21"/>
        </w:rPr>
        <w:t>吸</w:t>
      </w:r>
      <w:r>
        <w:rPr>
          <w:rFonts w:hint="eastAsia" w:asciiTheme="minorEastAsia" w:hAnsiTheme="minorEastAsia" w:eastAsiaTheme="minorEastAsia" w:cstheme="minorEastAsia"/>
          <w:sz w:val="21"/>
        </w:rPr>
        <w:t>作用分</w:t>
      </w:r>
      <w:r>
        <w:rPr>
          <w:rFonts w:hint="eastAsia" w:asciiTheme="minorEastAsia" w:hAnsiTheme="minorEastAsia" w:eastAsiaTheme="minorEastAsia" w:cstheme="minorEastAsia"/>
          <w:spacing w:val="-5"/>
          <w:sz w:val="21"/>
        </w:rPr>
        <w:t>解</w:t>
      </w:r>
      <w:r>
        <w:rPr>
          <w:rFonts w:hint="eastAsia" w:asciiTheme="minorEastAsia" w:hAnsiTheme="minorEastAsia" w:eastAsiaTheme="minorEastAsia" w:cstheme="minorEastAsia"/>
          <w:sz w:val="21"/>
        </w:rPr>
        <w:t>的有机</w:t>
      </w:r>
      <w:r>
        <w:rPr>
          <w:rFonts w:hint="eastAsia" w:asciiTheme="minorEastAsia" w:hAnsiTheme="minorEastAsia" w:eastAsiaTheme="minorEastAsia" w:cstheme="minorEastAsia"/>
          <w:spacing w:val="-5"/>
          <w:sz w:val="21"/>
        </w:rPr>
        <w:t>物</w:t>
      </w:r>
      <w:r>
        <w:rPr>
          <w:rFonts w:hint="eastAsia" w:asciiTheme="minorEastAsia" w:hAnsiTheme="minorEastAsia" w:eastAsiaTheme="minorEastAsia" w:cstheme="minorEastAsia"/>
          <w:sz w:val="21"/>
        </w:rPr>
        <w:t>是光合</w:t>
      </w:r>
      <w:r>
        <w:rPr>
          <w:rFonts w:hint="eastAsia" w:asciiTheme="minorEastAsia" w:hAnsiTheme="minorEastAsia" w:eastAsiaTheme="minorEastAsia" w:cstheme="minorEastAsia"/>
          <w:spacing w:val="-5"/>
          <w:sz w:val="21"/>
        </w:rPr>
        <w:t>作</w:t>
      </w:r>
      <w:r>
        <w:rPr>
          <w:rFonts w:hint="eastAsia" w:asciiTheme="minorEastAsia" w:hAnsiTheme="minorEastAsia" w:eastAsiaTheme="minorEastAsia" w:cstheme="minorEastAsia"/>
          <w:sz w:val="21"/>
        </w:rPr>
        <w:t>用制造的 B.光合作</w:t>
      </w:r>
      <w:r>
        <w:rPr>
          <w:rFonts w:hint="eastAsia" w:asciiTheme="minorEastAsia" w:hAnsiTheme="minorEastAsia" w:eastAsiaTheme="minorEastAsia" w:cstheme="minorEastAsia"/>
          <w:spacing w:val="-5"/>
          <w:sz w:val="21"/>
        </w:rPr>
        <w:t>用</w:t>
      </w:r>
      <w:r>
        <w:rPr>
          <w:rFonts w:hint="eastAsia" w:asciiTheme="minorEastAsia" w:hAnsiTheme="minorEastAsia" w:eastAsiaTheme="minorEastAsia" w:cstheme="minorEastAsia"/>
          <w:sz w:val="21"/>
        </w:rPr>
        <w:t>释放能</w:t>
      </w:r>
      <w:r>
        <w:rPr>
          <w:rFonts w:hint="eastAsia" w:asciiTheme="minorEastAsia" w:hAnsiTheme="minorEastAsia" w:eastAsiaTheme="minorEastAsia" w:cstheme="minorEastAsia"/>
          <w:spacing w:val="-5"/>
          <w:sz w:val="21"/>
        </w:rPr>
        <w:t>量</w:t>
      </w:r>
      <w:r>
        <w:rPr>
          <w:rFonts w:hint="eastAsia" w:asciiTheme="minorEastAsia" w:hAnsiTheme="minorEastAsia" w:eastAsiaTheme="minorEastAsia" w:cstheme="minorEastAsia"/>
          <w:sz w:val="21"/>
        </w:rPr>
        <w:t>，呼吸</w:t>
      </w:r>
      <w:r>
        <w:rPr>
          <w:rFonts w:hint="eastAsia" w:asciiTheme="minorEastAsia" w:hAnsiTheme="minorEastAsia" w:eastAsiaTheme="minorEastAsia" w:cstheme="minorEastAsia"/>
          <w:spacing w:val="-5"/>
          <w:sz w:val="21"/>
        </w:rPr>
        <w:t>作</w:t>
      </w:r>
      <w:r>
        <w:rPr>
          <w:rFonts w:hint="eastAsia" w:asciiTheme="minorEastAsia" w:hAnsiTheme="minorEastAsia" w:eastAsiaTheme="minorEastAsia" w:cstheme="minorEastAsia"/>
          <w:sz w:val="21"/>
        </w:rPr>
        <w:t>用储存</w:t>
      </w:r>
      <w:r>
        <w:rPr>
          <w:rFonts w:hint="eastAsia" w:asciiTheme="minorEastAsia" w:hAnsiTheme="minorEastAsia" w:eastAsiaTheme="minorEastAsia" w:cstheme="minorEastAsia"/>
          <w:spacing w:val="-5"/>
          <w:sz w:val="21"/>
        </w:rPr>
        <w:t>能</w:t>
      </w:r>
      <w:r>
        <w:rPr>
          <w:rFonts w:hint="eastAsia" w:asciiTheme="minorEastAsia" w:hAnsiTheme="minorEastAsia" w:eastAsiaTheme="minorEastAsia" w:cstheme="minorEastAsia"/>
          <w:sz w:val="21"/>
        </w:rPr>
        <w:t>量</w:t>
      </w:r>
    </w:p>
    <w:p>
      <w:pPr>
        <w:pStyle w:val="8"/>
        <w:numPr>
          <w:ilvl w:val="0"/>
          <w:numId w:val="5"/>
        </w:numPr>
        <w:tabs>
          <w:tab w:val="left" w:pos="488"/>
        </w:tabs>
        <w:spacing w:before="78" w:after="0" w:line="321" w:lineRule="auto"/>
        <w:ind w:left="275" w:right="2375"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6"/>
          <w:sz w:val="21"/>
        </w:rPr>
        <w:t>植物白天吸收氧气，释放二氧化碳；晚上吸收二氧化碳，释放氧气</w:t>
      </w:r>
      <w:r>
        <w:rPr>
          <w:rFonts w:hint="eastAsia" w:asciiTheme="minorEastAsia" w:hAnsiTheme="minorEastAsia" w:eastAsiaTheme="minorEastAsia" w:cstheme="minorEastAsia"/>
          <w:sz w:val="21"/>
        </w:rPr>
        <w:t>D.</w:t>
      </w:r>
      <w:r>
        <w:rPr>
          <w:rFonts w:hint="eastAsia" w:asciiTheme="minorEastAsia" w:hAnsiTheme="minorEastAsia" w:eastAsiaTheme="minorEastAsia" w:cstheme="minorEastAsia"/>
          <w:spacing w:val="-5"/>
          <w:sz w:val="21"/>
        </w:rPr>
        <w:t>西瓜生长旺盛时期，吸收的水主要用于光合作用</w:t>
      </w:r>
    </w:p>
    <w:p>
      <w:pPr>
        <w:pStyle w:val="3"/>
        <w:numPr>
          <w:ilvl w:val="0"/>
          <w:numId w:val="6"/>
        </w:numPr>
        <w:tabs>
          <w:tab w:val="left" w:pos="488"/>
        </w:tabs>
        <w:spacing w:before="0" w:after="0" w:line="303" w:lineRule="exact"/>
        <w:ind w:left="487" w:right="0" w:hanging="319"/>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3"/>
        </w:rPr>
        <w:t>以下实验的生物材料都具有生物活性，实验过程中的其他条件均适宜。根据下列四个实验</w:t>
      </w:r>
    </w:p>
    <w:p>
      <w:pPr>
        <w:tabs>
          <w:tab w:val="left" w:pos="3443"/>
        </w:tabs>
        <w:spacing w:before="0" w:line="373" w:lineRule="exact"/>
        <w:ind w:left="169" w:right="0" w:firstLine="0"/>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sz w:val="21"/>
        </w:rPr>
        <w:t>装置判断，下列叙述正确的是（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w:t>
      </w:r>
    </w:p>
    <w:p>
      <w:pPr>
        <w:pStyle w:val="4"/>
        <w:spacing w:before="12"/>
        <w:ind w:left="0"/>
        <w:rPr>
          <w:rFonts w:hint="eastAsia" w:asciiTheme="minorEastAsia" w:hAnsiTheme="minorEastAsia" w:eastAsiaTheme="minorEastAsia" w:cstheme="minorEastAsia"/>
          <w:b/>
          <w:sz w:val="6"/>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883285</wp:posOffset>
            </wp:positionH>
            <wp:positionV relativeFrom="paragraph">
              <wp:posOffset>102235</wp:posOffset>
            </wp:positionV>
            <wp:extent cx="4270375" cy="119189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6" cstate="print"/>
                    <a:stretch>
                      <a:fillRect/>
                    </a:stretch>
                  </pic:blipFill>
                  <pic:spPr>
                    <a:xfrm>
                      <a:off x="0" y="0"/>
                      <a:ext cx="4270679" cy="1191767"/>
                    </a:xfrm>
                    <a:prstGeom prst="rect">
                      <a:avLst/>
                    </a:prstGeom>
                  </pic:spPr>
                </pic:pic>
              </a:graphicData>
            </a:graphic>
          </wp:anchor>
        </w:drawing>
      </w:r>
    </w:p>
    <w:p>
      <w:pPr>
        <w:pStyle w:val="4"/>
        <w:spacing w:before="136" w:line="321" w:lineRule="auto"/>
        <w:ind w:right="3638"/>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r>
        <w:rPr>
          <w:rFonts w:hint="eastAsia" w:asciiTheme="minorEastAsia" w:hAnsiTheme="minorEastAsia" w:eastAsiaTheme="minorEastAsia" w:cstheme="minorEastAsia"/>
          <w:spacing w:val="-5"/>
        </w:rPr>
        <w:t>图一中塑料袋上的水珠都是来自于植物的蒸腾作用 B.利用图二实验装置可以探究草履虫对刺激的反应   C.图三中产生的气体可以用澄清的石灰水进行验证   D.</w:t>
      </w:r>
      <w:r>
        <w:rPr>
          <w:rFonts w:hint="eastAsia" w:asciiTheme="minorEastAsia" w:hAnsiTheme="minorEastAsia" w:eastAsiaTheme="minorEastAsia" w:cstheme="minorEastAsia"/>
          <w:spacing w:val="-6"/>
        </w:rPr>
        <w:t>图四实验装置可用来验证二氧化碳是呼吸作用的产物</w:t>
      </w:r>
    </w:p>
    <w:p>
      <w:pPr>
        <w:pStyle w:val="3"/>
        <w:numPr>
          <w:ilvl w:val="0"/>
          <w:numId w:val="6"/>
        </w:numPr>
        <w:tabs>
          <w:tab w:val="left" w:pos="592"/>
          <w:tab w:val="left" w:pos="5967"/>
        </w:tabs>
        <w:spacing w:before="0" w:after="0" w:line="315" w:lineRule="exact"/>
        <w:ind w:left="592" w:right="0" w:hanging="42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下列各项与所依据生物学原理的对应关</w:t>
      </w:r>
      <w:r>
        <w:rPr>
          <w:rFonts w:hint="eastAsia" w:asciiTheme="minorEastAsia" w:hAnsiTheme="minorEastAsia" w:eastAsiaTheme="minorEastAsia" w:cstheme="minorEastAsia"/>
          <w:spacing w:val="-5"/>
        </w:rPr>
        <w:t>系</w:t>
      </w:r>
      <w:r>
        <w:rPr>
          <w:rFonts w:hint="eastAsia" w:asciiTheme="minorEastAsia" w:hAnsiTheme="minorEastAsia" w:eastAsiaTheme="minorEastAsia" w:cstheme="minorEastAsia"/>
        </w:rPr>
        <w:t>，错</w:t>
      </w:r>
      <w:r>
        <w:rPr>
          <w:rFonts w:hint="eastAsia" w:asciiTheme="minorEastAsia" w:hAnsiTheme="minorEastAsia" w:eastAsiaTheme="minorEastAsia" w:cstheme="minorEastAsia"/>
          <w:spacing w:val="-5"/>
        </w:rPr>
        <w:t>误</w:t>
      </w:r>
      <w:r>
        <w:rPr>
          <w:rFonts w:hint="eastAsia" w:asciiTheme="minorEastAsia" w:hAnsiTheme="minorEastAsia" w:eastAsiaTheme="minorEastAsia" w:cstheme="minorEastAsia"/>
        </w:rPr>
        <w:t>的是（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p>
    <w:p>
      <w:pPr>
        <w:pStyle w:val="4"/>
        <w:spacing w:before="43" w:line="321" w:lineRule="auto"/>
        <w:ind w:right="3215"/>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r>
        <w:rPr>
          <w:rFonts w:hint="eastAsia" w:asciiTheme="minorEastAsia" w:hAnsiTheme="minorEastAsia" w:eastAsiaTheme="minorEastAsia" w:cstheme="minorEastAsia"/>
          <w:spacing w:val="-5"/>
        </w:rPr>
        <w:t>向大棚中补充二氧化碳——促进蔬菜的呼吸作用     B．合理密植、间作套种——提高光合作用的效率       C．</w:t>
      </w:r>
      <w:r>
        <w:rPr>
          <w:rFonts w:hint="eastAsia" w:asciiTheme="minorEastAsia" w:hAnsiTheme="minorEastAsia" w:eastAsiaTheme="minorEastAsia" w:cstheme="minorEastAsia"/>
          <w:spacing w:val="-6"/>
        </w:rPr>
        <w:t>大气中碳-氧平衡——光合作用吸收二氧化碳，释放氧气</w:t>
      </w:r>
    </w:p>
    <w:p>
      <w:pPr>
        <w:tabs>
          <w:tab w:val="left" w:pos="1753"/>
        </w:tabs>
        <w:spacing w:before="0" w:line="237" w:lineRule="auto"/>
        <w:ind w:left="169" w:right="244" w:firstLine="105"/>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D．植树造</w:t>
      </w:r>
      <w:r>
        <w:rPr>
          <w:rFonts w:hint="eastAsia" w:asciiTheme="minorEastAsia" w:hAnsiTheme="minorEastAsia" w:eastAsiaTheme="minorEastAsia" w:cstheme="minorEastAsia"/>
          <w:spacing w:val="-5"/>
          <w:sz w:val="21"/>
        </w:rPr>
        <w:t>林</w:t>
      </w:r>
      <w:r>
        <w:rPr>
          <w:rFonts w:hint="eastAsia" w:asciiTheme="minorEastAsia" w:hAnsiTheme="minorEastAsia" w:eastAsiaTheme="minorEastAsia" w:cstheme="minorEastAsia"/>
          <w:sz w:val="21"/>
        </w:rPr>
        <w:t>能促进</w:t>
      </w:r>
      <w:r>
        <w:rPr>
          <w:rFonts w:hint="eastAsia" w:asciiTheme="minorEastAsia" w:hAnsiTheme="minorEastAsia" w:eastAsiaTheme="minorEastAsia" w:cstheme="minorEastAsia"/>
          <w:spacing w:val="-5"/>
          <w:sz w:val="21"/>
        </w:rPr>
        <w:t>生</w:t>
      </w:r>
      <w:r>
        <w:rPr>
          <w:rFonts w:hint="eastAsia" w:asciiTheme="minorEastAsia" w:hAnsiTheme="minorEastAsia" w:eastAsiaTheme="minorEastAsia" w:cstheme="minorEastAsia"/>
          <w:sz w:val="21"/>
        </w:rPr>
        <w:t>物圈中</w:t>
      </w:r>
      <w:r>
        <w:rPr>
          <w:rFonts w:hint="eastAsia" w:asciiTheme="minorEastAsia" w:hAnsiTheme="minorEastAsia" w:eastAsiaTheme="minorEastAsia" w:cstheme="minorEastAsia"/>
          <w:spacing w:val="-5"/>
          <w:sz w:val="21"/>
        </w:rPr>
        <w:t>水</w:t>
      </w:r>
      <w:r>
        <w:rPr>
          <w:rFonts w:hint="eastAsia" w:asciiTheme="minorEastAsia" w:hAnsiTheme="minorEastAsia" w:eastAsiaTheme="minorEastAsia" w:cstheme="minorEastAsia"/>
          <w:sz w:val="21"/>
        </w:rPr>
        <w:t>循环</w:t>
      </w:r>
      <w:r>
        <w:rPr>
          <w:rFonts w:hint="eastAsia" w:asciiTheme="minorEastAsia" w:hAnsiTheme="minorEastAsia" w:eastAsiaTheme="minorEastAsia" w:cstheme="minorEastAsia"/>
          <w:spacing w:val="-3"/>
          <w:sz w:val="21"/>
        </w:rPr>
        <w:t>——</w:t>
      </w:r>
      <w:r>
        <w:rPr>
          <w:rFonts w:hint="eastAsia" w:asciiTheme="minorEastAsia" w:hAnsiTheme="minorEastAsia" w:eastAsiaTheme="minorEastAsia" w:cstheme="minorEastAsia"/>
          <w:sz w:val="21"/>
        </w:rPr>
        <w:t>蒸腾</w:t>
      </w:r>
      <w:r>
        <w:rPr>
          <w:rFonts w:hint="eastAsia" w:asciiTheme="minorEastAsia" w:hAnsiTheme="minorEastAsia" w:eastAsiaTheme="minorEastAsia" w:cstheme="minorEastAsia"/>
          <w:spacing w:val="-5"/>
          <w:sz w:val="21"/>
        </w:rPr>
        <w:t>作</w:t>
      </w:r>
      <w:r>
        <w:rPr>
          <w:rFonts w:hint="eastAsia" w:asciiTheme="minorEastAsia" w:hAnsiTheme="minorEastAsia" w:eastAsiaTheme="minorEastAsia" w:cstheme="minorEastAsia"/>
          <w:sz w:val="21"/>
        </w:rPr>
        <w:t>用</w:t>
      </w:r>
      <w:r>
        <w:rPr>
          <w:rFonts w:hint="eastAsia" w:asciiTheme="minorEastAsia" w:hAnsiTheme="minorEastAsia" w:eastAsiaTheme="minorEastAsia" w:cstheme="minorEastAsia"/>
          <w:spacing w:val="-5"/>
          <w:sz w:val="21"/>
        </w:rPr>
        <w:t>增</w:t>
      </w:r>
      <w:r>
        <w:rPr>
          <w:rFonts w:hint="eastAsia" w:asciiTheme="minorEastAsia" w:hAnsiTheme="minorEastAsia" w:eastAsiaTheme="minorEastAsia" w:cstheme="minorEastAsia"/>
          <w:sz w:val="21"/>
        </w:rPr>
        <w:t>加了大气</w:t>
      </w:r>
      <w:r>
        <w:rPr>
          <w:rFonts w:hint="eastAsia" w:asciiTheme="minorEastAsia" w:hAnsiTheme="minorEastAsia" w:eastAsiaTheme="minorEastAsia" w:cstheme="minorEastAsia"/>
          <w:spacing w:val="-5"/>
          <w:sz w:val="21"/>
        </w:rPr>
        <w:t>湿</w:t>
      </w:r>
      <w:r>
        <w:rPr>
          <w:rFonts w:hint="eastAsia" w:asciiTheme="minorEastAsia" w:hAnsiTheme="minorEastAsia" w:eastAsiaTheme="minorEastAsia" w:cstheme="minorEastAsia"/>
          <w:sz w:val="21"/>
        </w:rPr>
        <w:t xml:space="preserve">度                     </w:t>
      </w:r>
    </w:p>
    <w:p>
      <w:pPr>
        <w:tabs>
          <w:tab w:val="left" w:pos="1753"/>
        </w:tabs>
        <w:spacing w:before="0" w:line="237" w:lineRule="auto"/>
        <w:ind w:left="169" w:right="244" w:firstLine="105"/>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sz w:val="21"/>
        </w:rPr>
        <w:t>15.通过调控温室大棚内的温度、二氧化碳</w:t>
      </w:r>
      <w:r>
        <w:rPr>
          <w:rFonts w:hint="eastAsia" w:asciiTheme="minorEastAsia" w:hAnsiTheme="minorEastAsia" w:eastAsiaTheme="minorEastAsia" w:cstheme="minorEastAsia"/>
          <w:b/>
          <w:spacing w:val="-5"/>
          <w:sz w:val="21"/>
        </w:rPr>
        <w:t>浓</w:t>
      </w:r>
      <w:r>
        <w:rPr>
          <w:rFonts w:hint="eastAsia" w:asciiTheme="minorEastAsia" w:hAnsiTheme="minorEastAsia" w:eastAsiaTheme="minorEastAsia" w:cstheme="minorEastAsia"/>
          <w:b/>
          <w:sz w:val="21"/>
        </w:rPr>
        <w:t>度、</w:t>
      </w:r>
      <w:r>
        <w:rPr>
          <w:rFonts w:hint="eastAsia" w:asciiTheme="minorEastAsia" w:hAnsiTheme="minorEastAsia" w:eastAsiaTheme="minorEastAsia" w:cstheme="minorEastAsia"/>
          <w:b/>
          <w:spacing w:val="-5"/>
          <w:sz w:val="21"/>
        </w:rPr>
        <w:t>光</w:t>
      </w:r>
      <w:r>
        <w:rPr>
          <w:rFonts w:hint="eastAsia" w:asciiTheme="minorEastAsia" w:hAnsiTheme="minorEastAsia" w:eastAsiaTheme="minorEastAsia" w:cstheme="minorEastAsia"/>
          <w:b/>
          <w:sz w:val="21"/>
        </w:rPr>
        <w:t>照强度等可以提高栽培蔬菜产量。相</w:t>
      </w:r>
      <w:r>
        <w:rPr>
          <w:rFonts w:hint="eastAsia" w:asciiTheme="minorEastAsia" w:hAnsiTheme="minorEastAsia" w:eastAsiaTheme="minorEastAsia" w:cstheme="minorEastAsia"/>
          <w:b/>
          <w:spacing w:val="-5"/>
          <w:sz w:val="21"/>
        </w:rPr>
        <w:t>关</w:t>
      </w:r>
      <w:r>
        <w:rPr>
          <w:rFonts w:hint="eastAsia" w:asciiTheme="minorEastAsia" w:hAnsiTheme="minorEastAsia" w:eastAsiaTheme="minorEastAsia" w:cstheme="minorEastAsia"/>
          <w:b/>
          <w:spacing w:val="-17"/>
          <w:sz w:val="21"/>
        </w:rPr>
        <w:t>叙</w:t>
      </w:r>
      <w:r>
        <w:rPr>
          <w:rFonts w:hint="eastAsia" w:asciiTheme="minorEastAsia" w:hAnsiTheme="minorEastAsia" w:eastAsiaTheme="minorEastAsia" w:cstheme="minorEastAsia"/>
          <w:b/>
          <w:sz w:val="21"/>
        </w:rPr>
        <w:t>述正确的是（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w:t>
      </w:r>
    </w:p>
    <w:p>
      <w:pPr>
        <w:spacing w:after="0" w:line="237" w:lineRule="auto"/>
        <w:jc w:val="left"/>
        <w:rPr>
          <w:rFonts w:hint="eastAsia" w:asciiTheme="minorEastAsia" w:hAnsiTheme="minorEastAsia" w:eastAsiaTheme="minorEastAsia" w:cstheme="minorEastAsia"/>
          <w:sz w:val="21"/>
        </w:rPr>
        <w:sectPr>
          <w:footerReference r:id="rId5" w:type="default"/>
          <w:pgSz w:w="10320" w:h="14570"/>
          <w:pgMar w:top="1200" w:right="680" w:bottom="1180" w:left="680" w:header="0" w:footer="995" w:gutter="0"/>
          <w:pgNumType w:start="3"/>
        </w:sectPr>
      </w:pPr>
    </w:p>
    <w:p>
      <w:pPr>
        <w:pStyle w:val="8"/>
        <w:numPr>
          <w:ilvl w:val="0"/>
          <w:numId w:val="7"/>
        </w:numPr>
        <w:tabs>
          <w:tab w:val="left" w:pos="488"/>
          <w:tab w:val="left" w:pos="3951"/>
        </w:tabs>
        <w:spacing w:before="60" w:after="0" w:line="321" w:lineRule="auto"/>
        <w:ind w:left="275" w:right="1007"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白天适</w:t>
      </w:r>
      <w:r>
        <w:rPr>
          <w:rFonts w:hint="eastAsia" w:asciiTheme="minorEastAsia" w:hAnsiTheme="minorEastAsia" w:eastAsiaTheme="minorEastAsia" w:cstheme="minorEastAsia"/>
          <w:spacing w:val="-5"/>
          <w:sz w:val="21"/>
        </w:rPr>
        <w:t>当</w:t>
      </w:r>
      <w:r>
        <w:rPr>
          <w:rFonts w:hint="eastAsia" w:asciiTheme="minorEastAsia" w:hAnsiTheme="minorEastAsia" w:eastAsiaTheme="minorEastAsia" w:cstheme="minorEastAsia"/>
          <w:sz w:val="21"/>
        </w:rPr>
        <w:t>升温以</w:t>
      </w:r>
      <w:r>
        <w:rPr>
          <w:rFonts w:hint="eastAsia" w:asciiTheme="minorEastAsia" w:hAnsiTheme="minorEastAsia" w:eastAsiaTheme="minorEastAsia" w:cstheme="minorEastAsia"/>
          <w:spacing w:val="-5"/>
          <w:sz w:val="21"/>
        </w:rPr>
        <w:t>降</w:t>
      </w:r>
      <w:r>
        <w:rPr>
          <w:rFonts w:hint="eastAsia" w:asciiTheme="minorEastAsia" w:hAnsiTheme="minorEastAsia" w:eastAsiaTheme="minorEastAsia" w:cstheme="minorEastAsia"/>
          <w:sz w:val="21"/>
        </w:rPr>
        <w:t>低光合</w:t>
      </w:r>
      <w:r>
        <w:rPr>
          <w:rFonts w:hint="eastAsia" w:asciiTheme="minorEastAsia" w:hAnsiTheme="minorEastAsia" w:eastAsiaTheme="minorEastAsia" w:cstheme="minorEastAsia"/>
          <w:spacing w:val="-5"/>
          <w:sz w:val="21"/>
        </w:rPr>
        <w:t>作</w:t>
      </w:r>
      <w:r>
        <w:rPr>
          <w:rFonts w:hint="eastAsia" w:asciiTheme="minorEastAsia" w:hAnsiTheme="minorEastAsia" w:eastAsiaTheme="minorEastAsia" w:cstheme="minorEastAsia"/>
          <w:sz w:val="21"/>
        </w:rPr>
        <w:t>用</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B.增加二</w:t>
      </w:r>
      <w:r>
        <w:rPr>
          <w:rFonts w:hint="eastAsia" w:asciiTheme="minorEastAsia" w:hAnsiTheme="minorEastAsia" w:eastAsiaTheme="minorEastAsia" w:cstheme="minorEastAsia"/>
          <w:spacing w:val="-5"/>
          <w:sz w:val="21"/>
        </w:rPr>
        <w:t>氧</w:t>
      </w:r>
      <w:r>
        <w:rPr>
          <w:rFonts w:hint="eastAsia" w:asciiTheme="minorEastAsia" w:hAnsiTheme="minorEastAsia" w:eastAsiaTheme="minorEastAsia" w:cstheme="minorEastAsia"/>
          <w:sz w:val="21"/>
        </w:rPr>
        <w:t>化碳浓</w:t>
      </w:r>
      <w:r>
        <w:rPr>
          <w:rFonts w:hint="eastAsia" w:asciiTheme="minorEastAsia" w:hAnsiTheme="minorEastAsia" w:eastAsiaTheme="minorEastAsia" w:cstheme="minorEastAsia"/>
          <w:spacing w:val="-5"/>
          <w:sz w:val="21"/>
        </w:rPr>
        <w:t>度</w:t>
      </w:r>
      <w:r>
        <w:rPr>
          <w:rFonts w:hint="eastAsia" w:asciiTheme="minorEastAsia" w:hAnsiTheme="minorEastAsia" w:eastAsiaTheme="minorEastAsia" w:cstheme="minorEastAsia"/>
          <w:sz w:val="21"/>
        </w:rPr>
        <w:t>可增强</w:t>
      </w:r>
      <w:r>
        <w:rPr>
          <w:rFonts w:hint="eastAsia" w:asciiTheme="minorEastAsia" w:hAnsiTheme="minorEastAsia" w:eastAsiaTheme="minorEastAsia" w:cstheme="minorEastAsia"/>
          <w:spacing w:val="-5"/>
          <w:sz w:val="21"/>
        </w:rPr>
        <w:t>光</w:t>
      </w:r>
      <w:r>
        <w:rPr>
          <w:rFonts w:hint="eastAsia" w:asciiTheme="minorEastAsia" w:hAnsiTheme="minorEastAsia" w:eastAsiaTheme="minorEastAsia" w:cstheme="minorEastAsia"/>
          <w:sz w:val="21"/>
        </w:rPr>
        <w:t xml:space="preserve">合作用     </w:t>
      </w:r>
    </w:p>
    <w:p>
      <w:pPr>
        <w:pStyle w:val="8"/>
        <w:numPr>
          <w:numId w:val="0"/>
        </w:numPr>
        <w:tabs>
          <w:tab w:val="left" w:pos="488"/>
          <w:tab w:val="left" w:pos="3951"/>
        </w:tabs>
        <w:spacing w:before="60" w:after="0" w:line="321" w:lineRule="auto"/>
        <w:ind w:left="275" w:leftChars="0" w:right="1007" w:rightChars="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C.夜晚适</w:t>
      </w:r>
      <w:r>
        <w:rPr>
          <w:rFonts w:hint="eastAsia" w:asciiTheme="minorEastAsia" w:hAnsiTheme="minorEastAsia" w:eastAsiaTheme="minorEastAsia" w:cstheme="minorEastAsia"/>
          <w:spacing w:val="-5"/>
          <w:sz w:val="21"/>
        </w:rPr>
        <w:t>当</w:t>
      </w:r>
      <w:r>
        <w:rPr>
          <w:rFonts w:hint="eastAsia" w:asciiTheme="minorEastAsia" w:hAnsiTheme="minorEastAsia" w:eastAsiaTheme="minorEastAsia" w:cstheme="minorEastAsia"/>
          <w:sz w:val="21"/>
        </w:rPr>
        <w:t>降温以</w:t>
      </w:r>
      <w:r>
        <w:rPr>
          <w:rFonts w:hint="eastAsia" w:asciiTheme="minorEastAsia" w:hAnsiTheme="minorEastAsia" w:eastAsiaTheme="minorEastAsia" w:cstheme="minorEastAsia"/>
          <w:spacing w:val="-5"/>
          <w:sz w:val="21"/>
        </w:rPr>
        <w:t>增</w:t>
      </w:r>
      <w:r>
        <w:rPr>
          <w:rFonts w:hint="eastAsia" w:asciiTheme="minorEastAsia" w:hAnsiTheme="minorEastAsia" w:eastAsiaTheme="minorEastAsia" w:cstheme="minorEastAsia"/>
          <w:sz w:val="21"/>
        </w:rPr>
        <w:t>强呼吸</w:t>
      </w:r>
      <w:r>
        <w:rPr>
          <w:rFonts w:hint="eastAsia" w:asciiTheme="minorEastAsia" w:hAnsiTheme="minorEastAsia" w:eastAsiaTheme="minorEastAsia" w:cstheme="minorEastAsia"/>
          <w:spacing w:val="-5"/>
          <w:sz w:val="21"/>
        </w:rPr>
        <w:t>作</w:t>
      </w:r>
      <w:r>
        <w:rPr>
          <w:rFonts w:hint="eastAsia" w:asciiTheme="minorEastAsia" w:hAnsiTheme="minorEastAsia" w:eastAsiaTheme="minorEastAsia" w:cstheme="minorEastAsia"/>
          <w:sz w:val="21"/>
        </w:rPr>
        <w:t>用</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D.增</w:t>
      </w:r>
      <w:r>
        <w:rPr>
          <w:rFonts w:hint="eastAsia" w:asciiTheme="minorEastAsia" w:hAnsiTheme="minorEastAsia" w:eastAsiaTheme="minorEastAsia" w:cstheme="minorEastAsia"/>
          <w:spacing w:val="-5"/>
          <w:sz w:val="21"/>
        </w:rPr>
        <w:t>强</w:t>
      </w:r>
      <w:r>
        <w:rPr>
          <w:rFonts w:hint="eastAsia" w:asciiTheme="minorEastAsia" w:hAnsiTheme="minorEastAsia" w:eastAsiaTheme="minorEastAsia" w:cstheme="minorEastAsia"/>
          <w:sz w:val="21"/>
        </w:rPr>
        <w:t>光照可</w:t>
      </w:r>
      <w:r>
        <w:rPr>
          <w:rFonts w:hint="eastAsia" w:asciiTheme="minorEastAsia" w:hAnsiTheme="minorEastAsia" w:eastAsiaTheme="minorEastAsia" w:cstheme="minorEastAsia"/>
          <w:spacing w:val="-5"/>
          <w:sz w:val="21"/>
        </w:rPr>
        <w:t>增</w:t>
      </w:r>
      <w:r>
        <w:rPr>
          <w:rFonts w:hint="eastAsia" w:asciiTheme="minorEastAsia" w:hAnsiTheme="minorEastAsia" w:eastAsiaTheme="minorEastAsia" w:cstheme="minorEastAsia"/>
          <w:sz w:val="21"/>
        </w:rPr>
        <w:t>强光合</w:t>
      </w:r>
      <w:r>
        <w:rPr>
          <w:rFonts w:hint="eastAsia" w:asciiTheme="minorEastAsia" w:hAnsiTheme="minorEastAsia" w:eastAsiaTheme="minorEastAsia" w:cstheme="minorEastAsia"/>
          <w:spacing w:val="-5"/>
          <w:sz w:val="21"/>
        </w:rPr>
        <w:t>作</w:t>
      </w:r>
      <w:r>
        <w:rPr>
          <w:rFonts w:hint="eastAsia" w:asciiTheme="minorEastAsia" w:hAnsiTheme="minorEastAsia" w:eastAsiaTheme="minorEastAsia" w:cstheme="minorEastAsia"/>
          <w:sz w:val="21"/>
        </w:rPr>
        <w:t>用和降</w:t>
      </w:r>
      <w:r>
        <w:rPr>
          <w:rFonts w:hint="eastAsia" w:asciiTheme="minorEastAsia" w:hAnsiTheme="minorEastAsia" w:eastAsiaTheme="minorEastAsia" w:cstheme="minorEastAsia"/>
          <w:spacing w:val="-5"/>
          <w:sz w:val="21"/>
        </w:rPr>
        <w:t>低</w:t>
      </w:r>
      <w:r>
        <w:rPr>
          <w:rFonts w:hint="eastAsia" w:asciiTheme="minorEastAsia" w:hAnsiTheme="minorEastAsia" w:eastAsiaTheme="minorEastAsia" w:cstheme="minorEastAsia"/>
          <w:sz w:val="21"/>
        </w:rPr>
        <w:t>呼吸作</w:t>
      </w:r>
      <w:r>
        <w:rPr>
          <w:rFonts w:hint="eastAsia" w:asciiTheme="minorEastAsia" w:hAnsiTheme="minorEastAsia" w:eastAsiaTheme="minorEastAsia" w:cstheme="minorEastAsia"/>
          <w:spacing w:val="-16"/>
          <w:sz w:val="21"/>
        </w:rPr>
        <w:t>用</w:t>
      </w:r>
    </w:p>
    <w:p>
      <w:pPr>
        <w:pStyle w:val="3"/>
        <w:numPr>
          <w:ilvl w:val="0"/>
          <w:numId w:val="8"/>
        </w:numPr>
        <w:tabs>
          <w:tab w:val="left" w:pos="488"/>
        </w:tabs>
        <w:spacing w:before="0" w:after="0" w:line="303" w:lineRule="exact"/>
        <w:ind w:left="487" w:right="0" w:hanging="319"/>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251670528" behindDoc="0" locked="0" layoutInCell="1" allowOverlap="1">
            <wp:simplePos x="0" y="0"/>
            <wp:positionH relativeFrom="page">
              <wp:posOffset>4922520</wp:posOffset>
            </wp:positionH>
            <wp:positionV relativeFrom="paragraph">
              <wp:posOffset>162560</wp:posOffset>
            </wp:positionV>
            <wp:extent cx="838835" cy="836930"/>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7" cstate="print"/>
                    <a:stretch>
                      <a:fillRect/>
                    </a:stretch>
                  </pic:blipFill>
                  <pic:spPr>
                    <a:xfrm>
                      <a:off x="0" y="0"/>
                      <a:ext cx="839059" cy="836857"/>
                    </a:xfrm>
                    <a:prstGeom prst="rect">
                      <a:avLst/>
                    </a:prstGeom>
                  </pic:spPr>
                </pic:pic>
              </a:graphicData>
            </a:graphic>
          </wp:anchor>
        </w:drawing>
      </w:r>
      <w:r>
        <w:rPr>
          <w:rFonts w:hint="eastAsia" w:asciiTheme="minorEastAsia" w:hAnsiTheme="minorEastAsia" w:eastAsiaTheme="minorEastAsia" w:cstheme="minorEastAsia"/>
          <w:spacing w:val="-2"/>
        </w:rPr>
        <w:t>苹果是大家熟悉和喜爱的水果。下图是切开的苹果，从苹果的结</w:t>
      </w:r>
    </w:p>
    <w:p>
      <w:pPr>
        <w:tabs>
          <w:tab w:val="left" w:pos="3217"/>
          <w:tab w:val="left" w:pos="3443"/>
        </w:tabs>
        <w:spacing w:before="0" w:line="266" w:lineRule="auto"/>
        <w:ind w:left="380" w:right="4684" w:hanging="212"/>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sz w:val="21"/>
        </w:rPr>
        <w:t>构上可以判断出这种植物属于(</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w w:val="120"/>
          <w:sz w:val="21"/>
        </w:rPr>
        <w:t xml:space="preserve">)         </w:t>
      </w:r>
      <w:r>
        <w:rPr>
          <w:rFonts w:hint="eastAsia" w:asciiTheme="minorEastAsia" w:hAnsiTheme="minorEastAsia" w:eastAsiaTheme="minorEastAsia" w:cstheme="minorEastAsia"/>
          <w:sz w:val="21"/>
        </w:rPr>
        <w:t>A.藻类植物</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B.蕨类</w:t>
      </w:r>
      <w:r>
        <w:rPr>
          <w:rFonts w:hint="eastAsia" w:asciiTheme="minorEastAsia" w:hAnsiTheme="minorEastAsia" w:eastAsiaTheme="minorEastAsia" w:cstheme="minorEastAsia"/>
          <w:spacing w:val="-5"/>
          <w:sz w:val="21"/>
        </w:rPr>
        <w:t>植</w:t>
      </w:r>
      <w:r>
        <w:rPr>
          <w:rFonts w:hint="eastAsia" w:asciiTheme="minorEastAsia" w:hAnsiTheme="minorEastAsia" w:eastAsiaTheme="minorEastAsia" w:cstheme="minorEastAsia"/>
          <w:spacing w:val="-17"/>
          <w:sz w:val="21"/>
        </w:rPr>
        <w:t>物</w:t>
      </w:r>
    </w:p>
    <w:p>
      <w:pPr>
        <w:pStyle w:val="4"/>
        <w:tabs>
          <w:tab w:val="left" w:pos="3217"/>
        </w:tabs>
        <w:spacing w:before="49"/>
        <w:ind w:left="380"/>
        <w:rPr>
          <w:rFonts w:hint="eastAsia" w:asciiTheme="minorEastAsia" w:hAnsiTheme="minorEastAsia" w:eastAsiaTheme="minorEastAsia" w:cstheme="minorEastAsia"/>
        </w:rPr>
      </w:pPr>
      <w:r>
        <w:rPr>
          <w:rFonts w:hint="eastAsia" w:asciiTheme="minorEastAsia" w:hAnsiTheme="minorEastAsia" w:eastAsiaTheme="minorEastAsia" w:cstheme="minorEastAsia"/>
        </w:rPr>
        <w:t>C.裸子植物</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D.被子</w:t>
      </w:r>
      <w:r>
        <w:rPr>
          <w:rFonts w:hint="eastAsia" w:asciiTheme="minorEastAsia" w:hAnsiTheme="minorEastAsia" w:eastAsiaTheme="minorEastAsia" w:cstheme="minorEastAsia"/>
          <w:spacing w:val="-5"/>
        </w:rPr>
        <w:t>植</w:t>
      </w:r>
      <w:r>
        <w:rPr>
          <w:rFonts w:hint="eastAsia" w:asciiTheme="minorEastAsia" w:hAnsiTheme="minorEastAsia" w:eastAsiaTheme="minorEastAsia" w:cstheme="minorEastAsia"/>
        </w:rPr>
        <w:t>物</w:t>
      </w:r>
    </w:p>
    <w:p>
      <w:pPr>
        <w:pStyle w:val="8"/>
        <w:numPr>
          <w:ilvl w:val="0"/>
          <w:numId w:val="8"/>
        </w:numPr>
        <w:tabs>
          <w:tab w:val="left" w:pos="592"/>
          <w:tab w:val="left" w:pos="5123"/>
        </w:tabs>
        <w:spacing w:before="22" w:after="0" w:line="266" w:lineRule="auto"/>
        <w:ind w:left="275" w:right="3618" w:hanging="106"/>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sz w:val="21"/>
        </w:rPr>
        <w:t>下列关于无脊椎动物的叙述中，不正确</w:t>
      </w:r>
      <w:r>
        <w:rPr>
          <w:rFonts w:hint="eastAsia" w:asciiTheme="minorEastAsia" w:hAnsiTheme="minorEastAsia" w:eastAsiaTheme="minorEastAsia" w:cstheme="minorEastAsia"/>
          <w:b/>
          <w:spacing w:val="-5"/>
          <w:sz w:val="21"/>
        </w:rPr>
        <w:t>的</w:t>
      </w:r>
      <w:r>
        <w:rPr>
          <w:rFonts w:hint="eastAsia" w:asciiTheme="minorEastAsia" w:hAnsiTheme="minorEastAsia" w:eastAsiaTheme="minorEastAsia" w:cstheme="minorEastAsia"/>
          <w:b/>
          <w:sz w:val="21"/>
        </w:rPr>
        <w:t>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pacing w:val="-17"/>
          <w:sz w:val="21"/>
        </w:rPr>
        <w:t xml:space="preserve">） </w:t>
      </w:r>
      <w:r>
        <w:rPr>
          <w:rFonts w:hint="eastAsia" w:asciiTheme="minorEastAsia" w:hAnsiTheme="minorEastAsia" w:eastAsiaTheme="minorEastAsia" w:cstheme="minorEastAsia"/>
          <w:sz w:val="21"/>
        </w:rPr>
        <w:t>A．蚯蚓靠</w:t>
      </w:r>
      <w:r>
        <w:rPr>
          <w:rFonts w:hint="eastAsia" w:asciiTheme="minorEastAsia" w:hAnsiTheme="minorEastAsia" w:eastAsiaTheme="minorEastAsia" w:cstheme="minorEastAsia"/>
          <w:spacing w:val="-5"/>
          <w:sz w:val="21"/>
        </w:rPr>
        <w:t>湿</w:t>
      </w:r>
      <w:r>
        <w:rPr>
          <w:rFonts w:hint="eastAsia" w:asciiTheme="minorEastAsia" w:hAnsiTheme="minorEastAsia" w:eastAsiaTheme="minorEastAsia" w:cstheme="minorEastAsia"/>
          <w:sz w:val="21"/>
        </w:rPr>
        <w:t>润的体</w:t>
      </w:r>
      <w:r>
        <w:rPr>
          <w:rFonts w:hint="eastAsia" w:asciiTheme="minorEastAsia" w:hAnsiTheme="minorEastAsia" w:eastAsiaTheme="minorEastAsia" w:cstheme="minorEastAsia"/>
          <w:spacing w:val="-5"/>
          <w:sz w:val="21"/>
        </w:rPr>
        <w:t>壁</w:t>
      </w:r>
      <w:r>
        <w:rPr>
          <w:rFonts w:hint="eastAsia" w:asciiTheme="minorEastAsia" w:hAnsiTheme="minorEastAsia" w:eastAsiaTheme="minorEastAsia" w:cstheme="minorEastAsia"/>
          <w:sz w:val="21"/>
        </w:rPr>
        <w:t>进行气</w:t>
      </w:r>
      <w:r>
        <w:rPr>
          <w:rFonts w:hint="eastAsia" w:asciiTheme="minorEastAsia" w:hAnsiTheme="minorEastAsia" w:eastAsiaTheme="minorEastAsia" w:cstheme="minorEastAsia"/>
          <w:spacing w:val="-5"/>
          <w:sz w:val="21"/>
        </w:rPr>
        <w:t>体</w:t>
      </w:r>
      <w:r>
        <w:rPr>
          <w:rFonts w:hint="eastAsia" w:asciiTheme="minorEastAsia" w:hAnsiTheme="minorEastAsia" w:eastAsiaTheme="minorEastAsia" w:cstheme="minorEastAsia"/>
          <w:sz w:val="21"/>
        </w:rPr>
        <w:t>交换</w:t>
      </w:r>
    </w:p>
    <w:p>
      <w:pPr>
        <w:pStyle w:val="8"/>
        <w:numPr>
          <w:ilvl w:val="0"/>
          <w:numId w:val="7"/>
        </w:numPr>
        <w:tabs>
          <w:tab w:val="left" w:pos="593"/>
        </w:tabs>
        <w:spacing w:before="62" w:after="0" w:line="321" w:lineRule="auto"/>
        <w:ind w:left="275" w:right="3743" w:firstLine="0"/>
        <w:jc w:val="both"/>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rPr>
        <w:drawing>
          <wp:anchor distT="0" distB="0" distL="0" distR="0" simplePos="0" relativeHeight="251668480" behindDoc="0" locked="0" layoutInCell="1" allowOverlap="1">
            <wp:simplePos x="0" y="0"/>
            <wp:positionH relativeFrom="page">
              <wp:posOffset>4770120</wp:posOffset>
            </wp:positionH>
            <wp:positionV relativeFrom="paragraph">
              <wp:posOffset>196850</wp:posOffset>
            </wp:positionV>
            <wp:extent cx="987425" cy="1334770"/>
            <wp:effectExtent l="0" t="0" r="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8" cstate="print"/>
                    <a:stretch>
                      <a:fillRect/>
                    </a:stretch>
                  </pic:blipFill>
                  <pic:spPr>
                    <a:xfrm>
                      <a:off x="0" y="0"/>
                      <a:ext cx="987550" cy="1335009"/>
                    </a:xfrm>
                    <a:prstGeom prst="rect">
                      <a:avLst/>
                    </a:prstGeom>
                  </pic:spPr>
                </pic:pic>
              </a:graphicData>
            </a:graphic>
          </wp:anchor>
        </w:drawing>
      </w:r>
      <w:r>
        <w:rPr>
          <w:rFonts w:hint="eastAsia" w:asciiTheme="minorEastAsia" w:hAnsiTheme="minorEastAsia" w:eastAsiaTheme="minorEastAsia" w:cstheme="minorEastAsia"/>
          <w:spacing w:val="-6"/>
          <w:sz w:val="21"/>
        </w:rPr>
        <w:t>水螅的体壁仅由两层细胞构成，消化腔有口无肛门</w:t>
      </w: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6"/>
          <w:sz w:val="21"/>
        </w:rPr>
        <w:t>节肢动物是生物圈中种类和数量最多的无脊椎动物</w:t>
      </w:r>
      <w:r>
        <w:rPr>
          <w:rFonts w:hint="eastAsia" w:asciiTheme="minorEastAsia" w:hAnsiTheme="minorEastAsia" w:eastAsiaTheme="minorEastAsia" w:cstheme="minorEastAsia"/>
          <w:sz w:val="21"/>
        </w:rPr>
        <w:t>D．</w:t>
      </w:r>
      <w:r>
        <w:rPr>
          <w:rFonts w:hint="eastAsia" w:asciiTheme="minorEastAsia" w:hAnsiTheme="minorEastAsia" w:eastAsiaTheme="minorEastAsia" w:cstheme="minorEastAsia"/>
          <w:spacing w:val="-4"/>
          <w:sz w:val="21"/>
        </w:rPr>
        <w:t>血吸虫、蛔虫、蜗牛都属于蠕虫动物</w:t>
      </w:r>
    </w:p>
    <w:p>
      <w:pPr>
        <w:pStyle w:val="3"/>
        <w:numPr>
          <w:ilvl w:val="0"/>
          <w:numId w:val="8"/>
        </w:numPr>
        <w:tabs>
          <w:tab w:val="left" w:pos="592"/>
          <w:tab w:val="left" w:pos="3865"/>
        </w:tabs>
        <w:spacing w:before="0" w:after="0" w:line="315" w:lineRule="exact"/>
        <w:ind w:left="592" w:right="0" w:hanging="42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下列关于关节的说法错误的是（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p>
    <w:p>
      <w:pPr>
        <w:pStyle w:val="8"/>
        <w:numPr>
          <w:ilvl w:val="1"/>
          <w:numId w:val="8"/>
        </w:numPr>
        <w:tabs>
          <w:tab w:val="left" w:pos="592"/>
        </w:tabs>
        <w:spacing w:before="43" w:after="0" w:line="240" w:lineRule="auto"/>
        <w:ind w:left="592" w:right="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4"/>
          <w:sz w:val="21"/>
        </w:rPr>
        <w:t>人体内骨连结最主要的形式是关节</w:t>
      </w:r>
    </w:p>
    <w:p>
      <w:pPr>
        <w:pStyle w:val="8"/>
        <w:numPr>
          <w:ilvl w:val="1"/>
          <w:numId w:val="8"/>
        </w:numPr>
        <w:tabs>
          <w:tab w:val="left" w:pos="592"/>
        </w:tabs>
        <w:spacing w:before="91" w:after="0" w:line="240" w:lineRule="auto"/>
        <w:ind w:left="592" w:right="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5"/>
          <w:sz w:val="21"/>
        </w:rPr>
        <w:t>关节包括关节头、关节窝和关节囊三部分</w:t>
      </w:r>
    </w:p>
    <w:p>
      <w:pPr>
        <w:pStyle w:val="8"/>
        <w:numPr>
          <w:ilvl w:val="1"/>
          <w:numId w:val="8"/>
        </w:numPr>
        <w:tabs>
          <w:tab w:val="left" w:pos="592"/>
        </w:tabs>
        <w:spacing w:before="91" w:after="0" w:line="240" w:lineRule="auto"/>
        <w:ind w:left="592" w:right="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4"/>
          <w:sz w:val="21"/>
        </w:rPr>
        <w:t>关节在运动中起到支点的作用</w:t>
      </w:r>
    </w:p>
    <w:p>
      <w:pPr>
        <w:pStyle w:val="8"/>
        <w:numPr>
          <w:ilvl w:val="1"/>
          <w:numId w:val="8"/>
        </w:numPr>
        <w:tabs>
          <w:tab w:val="left" w:pos="592"/>
        </w:tabs>
        <w:spacing w:before="91" w:after="0" w:line="240" w:lineRule="auto"/>
        <w:ind w:left="592" w:right="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5"/>
          <w:sz w:val="21"/>
        </w:rPr>
        <w:t>关节结构具有既牢固又灵活的结构特点</w:t>
      </w:r>
    </w:p>
    <w:p>
      <w:pPr>
        <w:pStyle w:val="8"/>
        <w:numPr>
          <w:ilvl w:val="0"/>
          <w:numId w:val="8"/>
        </w:numPr>
        <w:tabs>
          <w:tab w:val="left" w:pos="488"/>
          <w:tab w:val="left" w:pos="8497"/>
        </w:tabs>
        <w:spacing w:before="21" w:after="0" w:line="266" w:lineRule="auto"/>
        <w:ind w:left="275" w:right="244" w:hanging="106"/>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sz w:val="21"/>
        </w:rPr>
        <w:t>“结构与功能相适应”是生物学的基本</w:t>
      </w:r>
      <w:r>
        <w:rPr>
          <w:rFonts w:hint="eastAsia" w:asciiTheme="minorEastAsia" w:hAnsiTheme="minorEastAsia" w:eastAsiaTheme="minorEastAsia" w:cstheme="minorEastAsia"/>
          <w:b/>
          <w:spacing w:val="-5"/>
          <w:sz w:val="21"/>
        </w:rPr>
        <w:t>观</w:t>
      </w:r>
      <w:r>
        <w:rPr>
          <w:rFonts w:hint="eastAsia" w:asciiTheme="minorEastAsia" w:hAnsiTheme="minorEastAsia" w:eastAsiaTheme="minorEastAsia" w:cstheme="minorEastAsia"/>
          <w:b/>
          <w:sz w:val="21"/>
        </w:rPr>
        <w:t>点。</w:t>
      </w:r>
      <w:r>
        <w:rPr>
          <w:rFonts w:hint="eastAsia" w:asciiTheme="minorEastAsia" w:hAnsiTheme="minorEastAsia" w:eastAsiaTheme="minorEastAsia" w:cstheme="minorEastAsia"/>
          <w:b/>
          <w:spacing w:val="-5"/>
          <w:sz w:val="21"/>
        </w:rPr>
        <w:t>有</w:t>
      </w:r>
      <w:r>
        <w:rPr>
          <w:rFonts w:hint="eastAsia" w:asciiTheme="minorEastAsia" w:hAnsiTheme="minorEastAsia" w:eastAsiaTheme="minorEastAsia" w:cstheme="minorEastAsia"/>
          <w:b/>
          <w:sz w:val="21"/>
        </w:rPr>
        <w:t>关结构与功能的描述，不相符的是（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pacing w:val="-17"/>
          <w:sz w:val="21"/>
        </w:rPr>
        <w:t xml:space="preserve">） </w:t>
      </w:r>
      <w:r>
        <w:rPr>
          <w:rFonts w:hint="eastAsia" w:asciiTheme="minorEastAsia" w:hAnsiTheme="minorEastAsia" w:eastAsiaTheme="minorEastAsia" w:cstheme="minorEastAsia"/>
          <w:sz w:val="21"/>
        </w:rPr>
        <w:t>A．鲫鱼的</w:t>
      </w:r>
      <w:r>
        <w:rPr>
          <w:rFonts w:hint="eastAsia" w:asciiTheme="minorEastAsia" w:hAnsiTheme="minorEastAsia" w:eastAsiaTheme="minorEastAsia" w:cstheme="minorEastAsia"/>
          <w:spacing w:val="-5"/>
          <w:sz w:val="21"/>
        </w:rPr>
        <w:t>体</w:t>
      </w:r>
      <w:r>
        <w:rPr>
          <w:rFonts w:hint="eastAsia" w:asciiTheme="minorEastAsia" w:hAnsiTheme="minorEastAsia" w:eastAsiaTheme="minorEastAsia" w:cstheme="minorEastAsia"/>
          <w:sz w:val="21"/>
        </w:rPr>
        <w:t>型呈梭</w:t>
      </w:r>
      <w:r>
        <w:rPr>
          <w:rFonts w:hint="eastAsia" w:asciiTheme="minorEastAsia" w:hAnsiTheme="minorEastAsia" w:eastAsiaTheme="minorEastAsia" w:cstheme="minorEastAsia"/>
          <w:spacing w:val="-5"/>
          <w:sz w:val="21"/>
        </w:rPr>
        <w:t>形</w:t>
      </w:r>
      <w:r>
        <w:rPr>
          <w:rFonts w:hint="eastAsia" w:asciiTheme="minorEastAsia" w:hAnsiTheme="minorEastAsia" w:eastAsiaTheme="minorEastAsia" w:cstheme="minorEastAsia"/>
          <w:sz w:val="21"/>
        </w:rPr>
        <w:t>，可减</w:t>
      </w:r>
      <w:r>
        <w:rPr>
          <w:rFonts w:hint="eastAsia" w:asciiTheme="minorEastAsia" w:hAnsiTheme="minorEastAsia" w:eastAsiaTheme="minorEastAsia" w:cstheme="minorEastAsia"/>
          <w:spacing w:val="-5"/>
          <w:sz w:val="21"/>
        </w:rPr>
        <w:t>轻</w:t>
      </w:r>
      <w:r>
        <w:rPr>
          <w:rFonts w:hint="eastAsia" w:asciiTheme="minorEastAsia" w:hAnsiTheme="minorEastAsia" w:eastAsiaTheme="minorEastAsia" w:cstheme="minorEastAsia"/>
          <w:sz w:val="21"/>
        </w:rPr>
        <w:t>游泳时</w:t>
      </w:r>
      <w:r>
        <w:rPr>
          <w:rFonts w:hint="eastAsia" w:asciiTheme="minorEastAsia" w:hAnsiTheme="minorEastAsia" w:eastAsiaTheme="minorEastAsia" w:cstheme="minorEastAsia"/>
          <w:spacing w:val="-5"/>
          <w:sz w:val="21"/>
        </w:rPr>
        <w:t>水</w:t>
      </w:r>
      <w:r>
        <w:rPr>
          <w:rFonts w:hint="eastAsia" w:asciiTheme="minorEastAsia" w:hAnsiTheme="minorEastAsia" w:eastAsiaTheme="minorEastAsia" w:cstheme="minorEastAsia"/>
          <w:sz w:val="21"/>
        </w:rPr>
        <w:t>的阻力</w:t>
      </w:r>
    </w:p>
    <w:p>
      <w:pPr>
        <w:pStyle w:val="8"/>
        <w:numPr>
          <w:ilvl w:val="0"/>
          <w:numId w:val="9"/>
        </w:numPr>
        <w:tabs>
          <w:tab w:val="left" w:pos="593"/>
        </w:tabs>
        <w:spacing w:before="62" w:after="0" w:line="321" w:lineRule="auto"/>
        <w:ind w:left="275" w:right="1218"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5"/>
          <w:sz w:val="21"/>
        </w:rPr>
        <w:t>爬行动物生殖特点是在陆地上产大型硬壳卵，摆脱了对水的依赖          C．</w:t>
      </w:r>
      <w:r>
        <w:rPr>
          <w:rFonts w:hint="eastAsia" w:asciiTheme="minorEastAsia" w:hAnsiTheme="minorEastAsia" w:eastAsiaTheme="minorEastAsia" w:cstheme="minorEastAsia"/>
          <w:spacing w:val="-6"/>
          <w:sz w:val="21"/>
        </w:rPr>
        <w:t>体表被覆羽毛，前肢变为翼，骨中空或愈合等，都是鸟类适于飞行的重要特点</w:t>
      </w:r>
      <w:r>
        <w:rPr>
          <w:rFonts w:hint="eastAsia" w:asciiTheme="minorEastAsia" w:hAnsiTheme="minorEastAsia" w:eastAsiaTheme="minorEastAsia" w:cstheme="minorEastAsia"/>
          <w:sz w:val="21"/>
        </w:rPr>
        <w:t>D．</w:t>
      </w:r>
      <w:r>
        <w:rPr>
          <w:rFonts w:hint="eastAsia" w:asciiTheme="minorEastAsia" w:hAnsiTheme="minorEastAsia" w:eastAsiaTheme="minorEastAsia" w:cstheme="minorEastAsia"/>
          <w:spacing w:val="-5"/>
          <w:sz w:val="21"/>
        </w:rPr>
        <w:t>鸟类和哺乳类适应环境能力强，体温可随环境变化而改变</w:t>
      </w:r>
    </w:p>
    <w:p>
      <w:pPr>
        <w:pStyle w:val="3"/>
        <w:numPr>
          <w:ilvl w:val="0"/>
          <w:numId w:val="8"/>
        </w:numPr>
        <w:tabs>
          <w:tab w:val="left" w:pos="592"/>
          <w:tab w:val="left" w:pos="6366"/>
        </w:tabs>
        <w:spacing w:before="0" w:after="0" w:line="315" w:lineRule="exact"/>
        <w:ind w:left="592" w:right="0" w:hanging="423"/>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251669504" behindDoc="0" locked="0" layoutInCell="1" allowOverlap="1">
            <wp:simplePos x="0" y="0"/>
            <wp:positionH relativeFrom="page">
              <wp:posOffset>4653915</wp:posOffset>
            </wp:positionH>
            <wp:positionV relativeFrom="paragraph">
              <wp:posOffset>101600</wp:posOffset>
            </wp:positionV>
            <wp:extent cx="1112520" cy="791845"/>
            <wp:effectExtent l="0" t="0" r="0" b="0"/>
            <wp:wrapNone/>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9" cstate="print"/>
                    <a:stretch>
                      <a:fillRect/>
                    </a:stretch>
                  </pic:blipFill>
                  <pic:spPr>
                    <a:xfrm>
                      <a:off x="0" y="0"/>
                      <a:ext cx="1112516" cy="792107"/>
                    </a:xfrm>
                    <a:prstGeom prst="rect">
                      <a:avLst/>
                    </a:prstGeom>
                  </pic:spPr>
                </pic:pic>
              </a:graphicData>
            </a:graphic>
          </wp:anchor>
        </w:drawing>
      </w:r>
      <w:r>
        <w:rPr>
          <w:rFonts w:hint="eastAsia" w:asciiTheme="minorEastAsia" w:hAnsiTheme="minorEastAsia" w:eastAsiaTheme="minorEastAsia" w:cstheme="minorEastAsia"/>
        </w:rPr>
        <w:t>下图表示的是人体的屈肘动作</w:t>
      </w:r>
      <w:r>
        <w:rPr>
          <w:rFonts w:hint="eastAsia" w:asciiTheme="minorEastAsia" w:hAnsiTheme="minorEastAsia" w:eastAsiaTheme="minorEastAsia" w:cstheme="minorEastAsia"/>
          <w:spacing w:val="-10"/>
        </w:rPr>
        <w:t>。</w:t>
      </w:r>
      <w:r>
        <w:rPr>
          <w:rFonts w:hint="eastAsia" w:asciiTheme="minorEastAsia" w:hAnsiTheme="minorEastAsia" w:eastAsiaTheme="minorEastAsia" w:cstheme="minorEastAsia"/>
        </w:rPr>
        <w:t>下列有关叙述</w:t>
      </w:r>
      <w:r>
        <w:rPr>
          <w:rFonts w:hint="eastAsia" w:asciiTheme="minorEastAsia" w:hAnsiTheme="minorEastAsia" w:eastAsiaTheme="minorEastAsia" w:cstheme="minorEastAsia"/>
          <w:spacing w:val="-15"/>
        </w:rPr>
        <w:t>，</w:t>
      </w:r>
      <w:r>
        <w:rPr>
          <w:rFonts w:hint="eastAsia" w:asciiTheme="minorEastAsia" w:hAnsiTheme="minorEastAsia" w:eastAsiaTheme="minorEastAsia" w:cstheme="minorEastAsia"/>
        </w:rPr>
        <w:t>错误的</w:t>
      </w:r>
      <w:r>
        <w:rPr>
          <w:rFonts w:hint="eastAsia" w:asciiTheme="minorEastAsia" w:hAnsiTheme="minorEastAsia" w:eastAsiaTheme="minorEastAsia" w:cstheme="minorEastAsia"/>
          <w:spacing w:val="-10"/>
        </w:rPr>
        <w:t>是</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p>
    <w:p>
      <w:pPr>
        <w:pStyle w:val="8"/>
        <w:numPr>
          <w:ilvl w:val="1"/>
          <w:numId w:val="8"/>
        </w:numPr>
        <w:tabs>
          <w:tab w:val="left" w:pos="592"/>
        </w:tabs>
        <w:spacing w:before="43" w:after="0" w:line="240" w:lineRule="auto"/>
        <w:ind w:left="592" w:right="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图中的[1]、[2]</w:t>
      </w:r>
      <w:r>
        <w:rPr>
          <w:rFonts w:hint="eastAsia" w:asciiTheme="minorEastAsia" w:hAnsiTheme="minorEastAsia" w:eastAsiaTheme="minorEastAsia" w:cstheme="minorEastAsia"/>
          <w:spacing w:val="-5"/>
          <w:sz w:val="21"/>
        </w:rPr>
        <w:t>分别表示肱二头肌和肱三头肌</w:t>
      </w:r>
    </w:p>
    <w:p>
      <w:pPr>
        <w:pStyle w:val="8"/>
        <w:numPr>
          <w:ilvl w:val="1"/>
          <w:numId w:val="8"/>
        </w:numPr>
        <w:tabs>
          <w:tab w:val="left" w:pos="592"/>
        </w:tabs>
        <w:spacing w:before="91" w:after="0" w:line="240" w:lineRule="auto"/>
        <w:ind w:left="592" w:right="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屈肘时，[1]</w:t>
      </w:r>
      <w:r>
        <w:rPr>
          <w:rFonts w:hint="eastAsia" w:asciiTheme="minorEastAsia" w:hAnsiTheme="minorEastAsia" w:eastAsiaTheme="minorEastAsia" w:cstheme="minorEastAsia"/>
          <w:spacing w:val="-3"/>
          <w:sz w:val="21"/>
        </w:rPr>
        <w:t>收缩</w:t>
      </w:r>
      <w:r>
        <w:rPr>
          <w:rFonts w:hint="eastAsia" w:asciiTheme="minorEastAsia" w:hAnsiTheme="minorEastAsia" w:eastAsiaTheme="minorEastAsia" w:cstheme="minorEastAsia"/>
          <w:sz w:val="21"/>
        </w:rPr>
        <w:t>，[2]舒张</w:t>
      </w:r>
    </w:p>
    <w:p>
      <w:pPr>
        <w:pStyle w:val="8"/>
        <w:numPr>
          <w:ilvl w:val="1"/>
          <w:numId w:val="8"/>
        </w:numPr>
        <w:tabs>
          <w:tab w:val="left" w:pos="592"/>
        </w:tabs>
        <w:spacing w:before="91" w:after="0" w:line="240" w:lineRule="auto"/>
        <w:ind w:left="592" w:right="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3"/>
          <w:sz w:val="21"/>
        </w:rPr>
        <w:t>手提重物臂伸直时</w:t>
      </w:r>
      <w:r>
        <w:rPr>
          <w:rFonts w:hint="eastAsia" w:asciiTheme="minorEastAsia" w:hAnsiTheme="minorEastAsia" w:eastAsiaTheme="minorEastAsia" w:cstheme="minorEastAsia"/>
          <w:sz w:val="21"/>
        </w:rPr>
        <w:t>，[1]</w:t>
      </w:r>
      <w:r>
        <w:rPr>
          <w:rFonts w:hint="eastAsia" w:asciiTheme="minorEastAsia" w:hAnsiTheme="minorEastAsia" w:eastAsiaTheme="minorEastAsia" w:cstheme="minorEastAsia"/>
          <w:spacing w:val="-3"/>
          <w:sz w:val="21"/>
        </w:rPr>
        <w:t>舒张</w:t>
      </w:r>
      <w:r>
        <w:rPr>
          <w:rFonts w:hint="eastAsia" w:asciiTheme="minorEastAsia" w:hAnsiTheme="minorEastAsia" w:eastAsiaTheme="minorEastAsia" w:cstheme="minorEastAsia"/>
          <w:sz w:val="21"/>
        </w:rPr>
        <w:t>，[2]</w:t>
      </w:r>
      <w:r>
        <w:rPr>
          <w:rFonts w:hint="eastAsia" w:asciiTheme="minorEastAsia" w:hAnsiTheme="minorEastAsia" w:eastAsiaTheme="minorEastAsia" w:cstheme="minorEastAsia"/>
          <w:spacing w:val="-2"/>
          <w:sz w:val="21"/>
        </w:rPr>
        <w:t xml:space="preserve"> 收缩</w:t>
      </w:r>
    </w:p>
    <w:p>
      <w:pPr>
        <w:pStyle w:val="8"/>
        <w:numPr>
          <w:ilvl w:val="1"/>
          <w:numId w:val="8"/>
        </w:numPr>
        <w:tabs>
          <w:tab w:val="left" w:pos="592"/>
        </w:tabs>
        <w:spacing w:before="91" w:after="0" w:line="240" w:lineRule="auto"/>
        <w:ind w:left="592" w:right="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5"/>
          <w:sz w:val="21"/>
        </w:rPr>
        <w:t>任何动作都是在神经系统支配下，由骨骼肌、骨和关节协作完成</w:t>
      </w:r>
    </w:p>
    <w:p>
      <w:pPr>
        <w:pStyle w:val="8"/>
        <w:numPr>
          <w:ilvl w:val="0"/>
          <w:numId w:val="8"/>
        </w:numPr>
        <w:tabs>
          <w:tab w:val="left" w:pos="592"/>
          <w:tab w:val="left" w:pos="2065"/>
          <w:tab w:val="left" w:pos="4163"/>
          <w:tab w:val="left" w:pos="6054"/>
          <w:tab w:val="left" w:pos="7974"/>
        </w:tabs>
        <w:spacing w:before="55" w:after="0" w:line="290" w:lineRule="auto"/>
        <w:ind w:left="275" w:right="767" w:hanging="106"/>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sz w:val="21"/>
        </w:rPr>
        <w:t>幼年黑猩猩跟随年长的黑猩猩学习用石</w:t>
      </w:r>
      <w:r>
        <w:rPr>
          <w:rFonts w:hint="eastAsia" w:asciiTheme="minorEastAsia" w:hAnsiTheme="minorEastAsia" w:eastAsiaTheme="minorEastAsia" w:cstheme="minorEastAsia"/>
          <w:b/>
          <w:spacing w:val="-5"/>
          <w:sz w:val="21"/>
        </w:rPr>
        <w:t>头</w:t>
      </w:r>
      <w:r>
        <w:rPr>
          <w:rFonts w:hint="eastAsia" w:asciiTheme="minorEastAsia" w:hAnsiTheme="minorEastAsia" w:eastAsiaTheme="minorEastAsia" w:cstheme="minorEastAsia"/>
          <w:b/>
          <w:sz w:val="21"/>
        </w:rPr>
        <w:t>敲开</w:t>
      </w:r>
      <w:r>
        <w:rPr>
          <w:rFonts w:hint="eastAsia" w:asciiTheme="minorEastAsia" w:hAnsiTheme="minorEastAsia" w:eastAsiaTheme="minorEastAsia" w:cstheme="minorEastAsia"/>
          <w:b/>
          <w:spacing w:val="-5"/>
          <w:sz w:val="21"/>
        </w:rPr>
        <w:t>坚</w:t>
      </w:r>
      <w:r>
        <w:rPr>
          <w:rFonts w:hint="eastAsia" w:asciiTheme="minorEastAsia" w:hAnsiTheme="minorEastAsia" w:eastAsiaTheme="minorEastAsia" w:cstheme="minorEastAsia"/>
          <w:b/>
          <w:sz w:val="21"/>
        </w:rPr>
        <w:t>果，跟这种行为类似的是（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pacing w:val="-17"/>
          <w:sz w:val="21"/>
        </w:rPr>
        <w:t xml:space="preserve">） </w:t>
      </w:r>
      <w:r>
        <w:rPr>
          <w:rFonts w:hint="eastAsia" w:asciiTheme="minorEastAsia" w:hAnsiTheme="minorEastAsia" w:eastAsiaTheme="minorEastAsia" w:cstheme="minorEastAsia"/>
          <w:sz w:val="21"/>
        </w:rPr>
        <w:t>A．孔雀开屏</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pacing w:val="-3"/>
          <w:sz w:val="21"/>
        </w:rPr>
        <w:t>B．</w:t>
      </w:r>
      <w:r>
        <w:rPr>
          <w:rFonts w:hint="eastAsia" w:asciiTheme="minorEastAsia" w:hAnsiTheme="minorEastAsia" w:eastAsiaTheme="minorEastAsia" w:cstheme="minorEastAsia"/>
          <w:sz w:val="21"/>
        </w:rPr>
        <w:t>蚯蚓</w:t>
      </w:r>
      <w:r>
        <w:rPr>
          <w:rFonts w:hint="eastAsia" w:asciiTheme="minorEastAsia" w:hAnsiTheme="minorEastAsia" w:eastAsiaTheme="minorEastAsia" w:cstheme="minorEastAsia"/>
          <w:spacing w:val="-5"/>
          <w:sz w:val="21"/>
        </w:rPr>
        <w:t>走</w:t>
      </w:r>
      <w:r>
        <w:rPr>
          <w:rFonts w:hint="eastAsia" w:asciiTheme="minorEastAsia" w:hAnsiTheme="minorEastAsia" w:eastAsiaTheme="minorEastAsia" w:cstheme="minorEastAsia"/>
          <w:sz w:val="21"/>
        </w:rPr>
        <w:t>迷宫</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5"/>
          <w:sz w:val="21"/>
        </w:rPr>
        <w:t>小</w:t>
      </w:r>
      <w:r>
        <w:rPr>
          <w:rFonts w:hint="eastAsia" w:asciiTheme="minorEastAsia" w:hAnsiTheme="minorEastAsia" w:eastAsiaTheme="minorEastAsia" w:cstheme="minorEastAsia"/>
          <w:sz w:val="21"/>
        </w:rPr>
        <w:t>鸟</w:t>
      </w:r>
      <w:r>
        <w:rPr>
          <w:rFonts w:hint="eastAsia" w:asciiTheme="minorEastAsia" w:hAnsiTheme="minorEastAsia" w:eastAsiaTheme="minorEastAsia" w:cstheme="minorEastAsia"/>
          <w:spacing w:val="-5"/>
          <w:sz w:val="21"/>
        </w:rPr>
        <w:t>喂</w:t>
      </w:r>
      <w:r>
        <w:rPr>
          <w:rFonts w:hint="eastAsia" w:asciiTheme="minorEastAsia" w:hAnsiTheme="minorEastAsia" w:eastAsiaTheme="minorEastAsia" w:cstheme="minorEastAsia"/>
          <w:sz w:val="21"/>
        </w:rPr>
        <w:t>鱼</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pacing w:val="-3"/>
          <w:sz w:val="21"/>
        </w:rPr>
        <w:t>D．</w:t>
      </w:r>
      <w:r>
        <w:rPr>
          <w:rFonts w:hint="eastAsia" w:asciiTheme="minorEastAsia" w:hAnsiTheme="minorEastAsia" w:eastAsiaTheme="minorEastAsia" w:cstheme="minorEastAsia"/>
          <w:sz w:val="21"/>
        </w:rPr>
        <w:t>蜘蛛</w:t>
      </w:r>
      <w:r>
        <w:rPr>
          <w:rFonts w:hint="eastAsia" w:asciiTheme="minorEastAsia" w:hAnsiTheme="minorEastAsia" w:eastAsiaTheme="minorEastAsia" w:cstheme="minorEastAsia"/>
          <w:spacing w:val="-5"/>
          <w:sz w:val="21"/>
        </w:rPr>
        <w:t>结</w:t>
      </w:r>
      <w:r>
        <w:rPr>
          <w:rFonts w:hint="eastAsia" w:asciiTheme="minorEastAsia" w:hAnsiTheme="minorEastAsia" w:eastAsiaTheme="minorEastAsia" w:cstheme="minorEastAsia"/>
          <w:sz w:val="21"/>
        </w:rPr>
        <w:t>网</w:t>
      </w:r>
    </w:p>
    <w:p>
      <w:pPr>
        <w:pStyle w:val="3"/>
        <w:numPr>
          <w:ilvl w:val="0"/>
          <w:numId w:val="8"/>
        </w:numPr>
        <w:tabs>
          <w:tab w:val="left" w:pos="540"/>
        </w:tabs>
        <w:spacing w:before="0" w:after="0" w:line="348" w:lineRule="exact"/>
        <w:ind w:left="539" w:right="0" w:hanging="371"/>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2019</w:t>
      </w:r>
      <w:r>
        <w:rPr>
          <w:rFonts w:hint="eastAsia" w:asciiTheme="minorEastAsia" w:hAnsiTheme="minorEastAsia" w:eastAsiaTheme="minorEastAsia" w:cstheme="minorEastAsia"/>
          <w:spacing w:val="-7"/>
        </w:rPr>
        <w:t xml:space="preserve"> 年的冠状病毒新毒株，导致了一场大瘟疫。</w:t>
      </w:r>
      <w:r>
        <w:rPr>
          <w:rFonts w:hint="eastAsia" w:asciiTheme="minorEastAsia" w:hAnsiTheme="minorEastAsia" w:eastAsiaTheme="minorEastAsia" w:cstheme="minorEastAsia"/>
        </w:rPr>
        <w:t>2020</w:t>
      </w:r>
      <w:r>
        <w:rPr>
          <w:rFonts w:hint="eastAsia" w:asciiTheme="minorEastAsia" w:hAnsiTheme="minorEastAsia" w:eastAsiaTheme="minorEastAsia" w:cstheme="minorEastAsia"/>
          <w:spacing w:val="-12"/>
        </w:rPr>
        <w:t xml:space="preserve"> 年 </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spacing w:val="-12"/>
        </w:rPr>
        <w:t xml:space="preserve"> 月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spacing w:val="-4"/>
        </w:rPr>
        <w:t xml:space="preserve"> 日被世界卫生组织命名为</w:t>
      </w:r>
    </w:p>
    <w:p>
      <w:pPr>
        <w:tabs>
          <w:tab w:val="left" w:pos="3951"/>
          <w:tab w:val="left" w:pos="8555"/>
        </w:tabs>
        <w:spacing w:before="0" w:line="266" w:lineRule="auto"/>
        <w:ind w:left="275" w:right="186" w:hanging="106"/>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w w:val="95"/>
          <w:sz w:val="21"/>
        </w:rPr>
        <w:t xml:space="preserve">“2019   </w:t>
      </w:r>
      <w:r>
        <w:rPr>
          <w:rFonts w:hint="eastAsia" w:asciiTheme="minorEastAsia" w:hAnsiTheme="minorEastAsia" w:eastAsiaTheme="minorEastAsia" w:cstheme="minorEastAsia"/>
          <w:b/>
          <w:spacing w:val="40"/>
          <w:w w:val="95"/>
          <w:sz w:val="21"/>
        </w:rPr>
        <w:t xml:space="preserve"> </w:t>
      </w:r>
      <w:r>
        <w:rPr>
          <w:rFonts w:hint="eastAsia" w:asciiTheme="minorEastAsia" w:hAnsiTheme="minorEastAsia" w:eastAsiaTheme="minorEastAsia" w:cstheme="minorEastAsia"/>
          <w:b/>
          <w:w w:val="95"/>
          <w:sz w:val="21"/>
        </w:rPr>
        <w:t>新型冠状病毒”缩写为“2019-nCoV"。下列</w:t>
      </w:r>
      <w:r>
        <w:rPr>
          <w:rFonts w:hint="eastAsia" w:asciiTheme="minorEastAsia" w:hAnsiTheme="minorEastAsia" w:eastAsiaTheme="minorEastAsia" w:cstheme="minorEastAsia"/>
          <w:b/>
          <w:spacing w:val="-5"/>
          <w:w w:val="95"/>
          <w:sz w:val="21"/>
        </w:rPr>
        <w:t>关</w:t>
      </w:r>
      <w:r>
        <w:rPr>
          <w:rFonts w:hint="eastAsia" w:asciiTheme="minorEastAsia" w:hAnsiTheme="minorEastAsia" w:eastAsiaTheme="minorEastAsia" w:cstheme="minorEastAsia"/>
          <w:b/>
          <w:w w:val="95"/>
          <w:sz w:val="21"/>
        </w:rPr>
        <w:t>于新型冠状病毒说法不正确的是（</w:t>
      </w:r>
      <w:r>
        <w:rPr>
          <w:rFonts w:hint="eastAsia" w:asciiTheme="minorEastAsia" w:hAnsiTheme="minorEastAsia" w:eastAsiaTheme="minorEastAsia" w:cstheme="minorEastAsia"/>
          <w:b/>
          <w:w w:val="95"/>
          <w:sz w:val="21"/>
        </w:rPr>
        <w:tab/>
      </w:r>
      <w:r>
        <w:rPr>
          <w:rFonts w:hint="eastAsia" w:asciiTheme="minorEastAsia" w:hAnsiTheme="minorEastAsia" w:eastAsiaTheme="minorEastAsia" w:cstheme="minorEastAsia"/>
          <w:b/>
          <w:spacing w:val="-17"/>
          <w:sz w:val="21"/>
        </w:rPr>
        <w:t xml:space="preserve">） </w:t>
      </w:r>
      <w:r>
        <w:rPr>
          <w:rFonts w:hint="eastAsia" w:asciiTheme="minorEastAsia" w:hAnsiTheme="minorEastAsia" w:eastAsiaTheme="minorEastAsia" w:cstheme="minorEastAsia"/>
          <w:sz w:val="21"/>
        </w:rPr>
        <w:t>A.具有细</w:t>
      </w:r>
      <w:r>
        <w:rPr>
          <w:rFonts w:hint="eastAsia" w:asciiTheme="minorEastAsia" w:hAnsiTheme="minorEastAsia" w:eastAsiaTheme="minorEastAsia" w:cstheme="minorEastAsia"/>
          <w:spacing w:val="-5"/>
          <w:sz w:val="21"/>
        </w:rPr>
        <w:t>胞</w:t>
      </w:r>
      <w:r>
        <w:rPr>
          <w:rFonts w:hint="eastAsia" w:asciiTheme="minorEastAsia" w:hAnsiTheme="minorEastAsia" w:eastAsiaTheme="minorEastAsia" w:cstheme="minorEastAsia"/>
          <w:sz w:val="21"/>
        </w:rPr>
        <w:t>核</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B.结</w:t>
      </w:r>
      <w:r>
        <w:rPr>
          <w:rFonts w:hint="eastAsia" w:asciiTheme="minorEastAsia" w:hAnsiTheme="minorEastAsia" w:eastAsiaTheme="minorEastAsia" w:cstheme="minorEastAsia"/>
          <w:spacing w:val="-5"/>
          <w:sz w:val="21"/>
        </w:rPr>
        <w:t>构</w:t>
      </w:r>
      <w:r>
        <w:rPr>
          <w:rFonts w:hint="eastAsia" w:asciiTheme="minorEastAsia" w:hAnsiTheme="minorEastAsia" w:eastAsiaTheme="minorEastAsia" w:cstheme="minorEastAsia"/>
          <w:sz w:val="21"/>
        </w:rPr>
        <w:t>简</w:t>
      </w:r>
      <w:r>
        <w:rPr>
          <w:rFonts w:hint="eastAsia" w:asciiTheme="minorEastAsia" w:hAnsiTheme="minorEastAsia" w:eastAsiaTheme="minorEastAsia" w:cstheme="minorEastAsia"/>
          <w:spacing w:val="-5"/>
          <w:sz w:val="21"/>
        </w:rPr>
        <w:t>单</w:t>
      </w:r>
      <w:r>
        <w:rPr>
          <w:rFonts w:hint="eastAsia" w:asciiTheme="minorEastAsia" w:hAnsiTheme="minorEastAsia" w:eastAsiaTheme="minorEastAsia" w:cstheme="minorEastAsia"/>
          <w:sz w:val="21"/>
        </w:rPr>
        <w:t>，由蛋白</w:t>
      </w:r>
      <w:r>
        <w:rPr>
          <w:rFonts w:hint="eastAsia" w:asciiTheme="minorEastAsia" w:hAnsiTheme="minorEastAsia" w:eastAsiaTheme="minorEastAsia" w:cstheme="minorEastAsia"/>
          <w:spacing w:val="-5"/>
          <w:sz w:val="21"/>
        </w:rPr>
        <w:t>质</w:t>
      </w:r>
      <w:r>
        <w:rPr>
          <w:rFonts w:hint="eastAsia" w:asciiTheme="minorEastAsia" w:hAnsiTheme="minorEastAsia" w:eastAsiaTheme="minorEastAsia" w:cstheme="minorEastAsia"/>
          <w:sz w:val="21"/>
        </w:rPr>
        <w:t>和遗传</w:t>
      </w:r>
      <w:r>
        <w:rPr>
          <w:rFonts w:hint="eastAsia" w:asciiTheme="minorEastAsia" w:hAnsiTheme="minorEastAsia" w:eastAsiaTheme="minorEastAsia" w:cstheme="minorEastAsia"/>
          <w:spacing w:val="-5"/>
          <w:sz w:val="21"/>
        </w:rPr>
        <w:t>物</w:t>
      </w:r>
      <w:r>
        <w:rPr>
          <w:rFonts w:hint="eastAsia" w:asciiTheme="minorEastAsia" w:hAnsiTheme="minorEastAsia" w:eastAsiaTheme="minorEastAsia" w:cstheme="minorEastAsia"/>
          <w:sz w:val="21"/>
        </w:rPr>
        <w:t>质组成</w:t>
      </w:r>
    </w:p>
    <w:p>
      <w:pPr>
        <w:pStyle w:val="8"/>
        <w:numPr>
          <w:ilvl w:val="0"/>
          <w:numId w:val="9"/>
        </w:numPr>
        <w:tabs>
          <w:tab w:val="left" w:pos="488"/>
          <w:tab w:val="left" w:pos="3951"/>
          <w:tab w:val="left" w:pos="6707"/>
        </w:tabs>
        <w:spacing w:before="49" w:after="0" w:line="259" w:lineRule="auto"/>
        <w:ind w:left="275" w:right="1641" w:firstLine="0"/>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sz w:val="21"/>
        </w:rPr>
        <w:t>不具有</w:t>
      </w:r>
      <w:r>
        <w:rPr>
          <w:rFonts w:hint="eastAsia" w:asciiTheme="minorEastAsia" w:hAnsiTheme="minorEastAsia" w:eastAsiaTheme="minorEastAsia" w:cstheme="minorEastAsia"/>
          <w:spacing w:val="-5"/>
          <w:sz w:val="21"/>
        </w:rPr>
        <w:t>细</w:t>
      </w:r>
      <w:r>
        <w:rPr>
          <w:rFonts w:hint="eastAsia" w:asciiTheme="minorEastAsia" w:hAnsiTheme="minorEastAsia" w:eastAsiaTheme="minorEastAsia" w:cstheme="minorEastAsia"/>
          <w:sz w:val="21"/>
        </w:rPr>
        <w:t>胞结构</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D.专</w:t>
      </w:r>
      <w:r>
        <w:rPr>
          <w:rFonts w:hint="eastAsia" w:asciiTheme="minorEastAsia" w:hAnsiTheme="minorEastAsia" w:eastAsiaTheme="minorEastAsia" w:cstheme="minorEastAsia"/>
          <w:spacing w:val="-5"/>
          <w:sz w:val="21"/>
        </w:rPr>
        <w:t>门</w:t>
      </w:r>
      <w:r>
        <w:rPr>
          <w:rFonts w:hint="eastAsia" w:asciiTheme="minorEastAsia" w:hAnsiTheme="minorEastAsia" w:eastAsiaTheme="minorEastAsia" w:cstheme="minorEastAsia"/>
          <w:sz w:val="21"/>
        </w:rPr>
        <w:t>侵</w:t>
      </w:r>
      <w:r>
        <w:rPr>
          <w:rFonts w:hint="eastAsia" w:asciiTheme="minorEastAsia" w:hAnsiTheme="minorEastAsia" w:eastAsiaTheme="minorEastAsia" w:cstheme="minorEastAsia"/>
          <w:spacing w:val="-5"/>
          <w:sz w:val="21"/>
        </w:rPr>
        <w:t>染</w:t>
      </w:r>
      <w:r>
        <w:rPr>
          <w:rFonts w:hint="eastAsia" w:asciiTheme="minorEastAsia" w:hAnsiTheme="minorEastAsia" w:eastAsiaTheme="minorEastAsia" w:cstheme="minorEastAsia"/>
          <w:sz w:val="21"/>
        </w:rPr>
        <w:t>人或动物</w:t>
      </w:r>
      <w:r>
        <w:rPr>
          <w:rFonts w:hint="eastAsia" w:asciiTheme="minorEastAsia" w:hAnsiTheme="minorEastAsia" w:eastAsiaTheme="minorEastAsia" w:cstheme="minorEastAsia"/>
          <w:spacing w:val="-5"/>
          <w:sz w:val="21"/>
        </w:rPr>
        <w:t>，</w:t>
      </w:r>
      <w:r>
        <w:rPr>
          <w:rFonts w:hint="eastAsia" w:asciiTheme="minorEastAsia" w:hAnsiTheme="minorEastAsia" w:eastAsiaTheme="minorEastAsia" w:cstheme="minorEastAsia"/>
          <w:sz w:val="21"/>
        </w:rPr>
        <w:t>属于动</w:t>
      </w:r>
      <w:r>
        <w:rPr>
          <w:rFonts w:hint="eastAsia" w:asciiTheme="minorEastAsia" w:hAnsiTheme="minorEastAsia" w:eastAsiaTheme="minorEastAsia" w:cstheme="minorEastAsia"/>
          <w:spacing w:val="-5"/>
          <w:sz w:val="21"/>
        </w:rPr>
        <w:t>物</w:t>
      </w:r>
      <w:r>
        <w:rPr>
          <w:rFonts w:hint="eastAsia" w:asciiTheme="minorEastAsia" w:hAnsiTheme="minorEastAsia" w:eastAsiaTheme="minorEastAsia" w:cstheme="minorEastAsia"/>
          <w:sz w:val="21"/>
        </w:rPr>
        <w:t>病</w:t>
      </w:r>
      <w:r>
        <w:rPr>
          <w:rFonts w:hint="eastAsia" w:asciiTheme="minorEastAsia" w:hAnsiTheme="minorEastAsia" w:eastAsiaTheme="minorEastAsia" w:cstheme="minorEastAsia"/>
          <w:spacing w:val="-16"/>
          <w:sz w:val="21"/>
        </w:rPr>
        <w:t>毒</w:t>
      </w:r>
      <w:r>
        <w:rPr>
          <w:rFonts w:hint="eastAsia" w:asciiTheme="minorEastAsia" w:hAnsiTheme="minorEastAsia" w:eastAsiaTheme="minorEastAsia" w:cstheme="minorEastAsia"/>
          <w:b/>
          <w:sz w:val="21"/>
        </w:rPr>
        <w:t>23.细菌和真菌分布广泛，与人类关系密切</w:t>
      </w:r>
      <w:r>
        <w:rPr>
          <w:rFonts w:hint="eastAsia" w:asciiTheme="minorEastAsia" w:hAnsiTheme="minorEastAsia" w:eastAsiaTheme="minorEastAsia" w:cstheme="minorEastAsia"/>
          <w:b/>
          <w:spacing w:val="-5"/>
          <w:sz w:val="21"/>
        </w:rPr>
        <w:t>。</w:t>
      </w:r>
      <w:r>
        <w:rPr>
          <w:rFonts w:hint="eastAsia" w:asciiTheme="minorEastAsia" w:hAnsiTheme="minorEastAsia" w:eastAsiaTheme="minorEastAsia" w:cstheme="minorEastAsia"/>
          <w:b/>
          <w:sz w:val="21"/>
        </w:rPr>
        <w:t>下列</w:t>
      </w:r>
      <w:r>
        <w:rPr>
          <w:rFonts w:hint="eastAsia" w:asciiTheme="minorEastAsia" w:hAnsiTheme="minorEastAsia" w:eastAsiaTheme="minorEastAsia" w:cstheme="minorEastAsia"/>
          <w:b/>
          <w:spacing w:val="-5"/>
          <w:sz w:val="21"/>
        </w:rPr>
        <w:t>叙</w:t>
      </w:r>
      <w:r>
        <w:rPr>
          <w:rFonts w:hint="eastAsia" w:asciiTheme="minorEastAsia" w:hAnsiTheme="minorEastAsia" w:eastAsiaTheme="minorEastAsia" w:cstheme="minorEastAsia"/>
          <w:b/>
          <w:sz w:val="21"/>
        </w:rPr>
        <w:t>述错误的是（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w:t>
      </w:r>
    </w:p>
    <w:p>
      <w:pPr>
        <w:spacing w:after="0" w:line="259" w:lineRule="auto"/>
        <w:jc w:val="left"/>
        <w:rPr>
          <w:rFonts w:hint="eastAsia" w:asciiTheme="minorEastAsia" w:hAnsiTheme="minorEastAsia" w:eastAsiaTheme="minorEastAsia" w:cstheme="minorEastAsia"/>
          <w:sz w:val="21"/>
        </w:rPr>
        <w:sectPr>
          <w:pgSz w:w="10320" w:h="14570"/>
          <w:pgMar w:top="1200" w:right="680" w:bottom="1180" w:left="680" w:header="0" w:footer="995" w:gutter="0"/>
        </w:sectPr>
      </w:pPr>
    </w:p>
    <w:p>
      <w:pPr>
        <w:pStyle w:val="4"/>
        <w:tabs>
          <w:tab w:val="left" w:pos="3428"/>
        </w:tabs>
        <w:spacing w:before="6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r>
        <w:rPr>
          <w:rFonts w:hint="eastAsia" w:asciiTheme="minorEastAsia" w:hAnsiTheme="minorEastAsia" w:eastAsiaTheme="minorEastAsia" w:cstheme="minorEastAsia"/>
          <w:spacing w:val="5"/>
        </w:rPr>
        <w:t xml:space="preserve"> </w:t>
      </w:r>
      <w:r>
        <w:rPr>
          <w:rFonts w:hint="eastAsia" w:asciiTheme="minorEastAsia" w:hAnsiTheme="minorEastAsia" w:eastAsiaTheme="minorEastAsia" w:cstheme="minorEastAsia"/>
        </w:rPr>
        <w:t>有些真</w:t>
      </w:r>
      <w:r>
        <w:rPr>
          <w:rFonts w:hint="eastAsia" w:asciiTheme="minorEastAsia" w:hAnsiTheme="minorEastAsia" w:eastAsiaTheme="minorEastAsia" w:cstheme="minorEastAsia"/>
          <w:spacing w:val="-5"/>
        </w:rPr>
        <w:t>菌</w:t>
      </w:r>
      <w:r>
        <w:rPr>
          <w:rFonts w:hint="eastAsia" w:asciiTheme="minorEastAsia" w:hAnsiTheme="minorEastAsia" w:eastAsiaTheme="minorEastAsia" w:cstheme="minorEastAsia"/>
        </w:rPr>
        <w:t>能产生</w:t>
      </w:r>
      <w:r>
        <w:rPr>
          <w:rFonts w:hint="eastAsia" w:asciiTheme="minorEastAsia" w:hAnsiTheme="minorEastAsia" w:eastAsiaTheme="minorEastAsia" w:cstheme="minorEastAsia"/>
          <w:spacing w:val="-5"/>
        </w:rPr>
        <w:t>抗</w:t>
      </w:r>
      <w:r>
        <w:rPr>
          <w:rFonts w:hint="eastAsia" w:asciiTheme="minorEastAsia" w:hAnsiTheme="minorEastAsia" w:eastAsiaTheme="minorEastAsia" w:cstheme="minorEastAsia"/>
        </w:rPr>
        <w:t>生素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w:t>
      </w:r>
      <w:r>
        <w:rPr>
          <w:rFonts w:hint="eastAsia" w:asciiTheme="minorEastAsia" w:hAnsiTheme="minorEastAsia" w:eastAsiaTheme="minorEastAsia" w:cstheme="minorEastAsia"/>
          <w:spacing w:val="1"/>
        </w:rPr>
        <w:t xml:space="preserve"> </w:t>
      </w:r>
      <w:r>
        <w:rPr>
          <w:rFonts w:hint="eastAsia" w:asciiTheme="minorEastAsia" w:hAnsiTheme="minorEastAsia" w:eastAsiaTheme="minorEastAsia" w:cstheme="minorEastAsia"/>
        </w:rPr>
        <w:t>细</w:t>
      </w:r>
      <w:r>
        <w:rPr>
          <w:rFonts w:hint="eastAsia" w:asciiTheme="minorEastAsia" w:hAnsiTheme="minorEastAsia" w:eastAsiaTheme="minorEastAsia" w:cstheme="minorEastAsia"/>
          <w:spacing w:val="-5"/>
        </w:rPr>
        <w:t>菌</w:t>
      </w:r>
      <w:r>
        <w:rPr>
          <w:rFonts w:hint="eastAsia" w:asciiTheme="minorEastAsia" w:hAnsiTheme="minorEastAsia" w:eastAsiaTheme="minorEastAsia" w:cstheme="minorEastAsia"/>
        </w:rPr>
        <w:t>和真菌</w:t>
      </w:r>
      <w:r>
        <w:rPr>
          <w:rFonts w:hint="eastAsia" w:asciiTheme="minorEastAsia" w:hAnsiTheme="minorEastAsia" w:eastAsiaTheme="minorEastAsia" w:cstheme="minorEastAsia"/>
          <w:spacing w:val="-5"/>
        </w:rPr>
        <w:t>能</w:t>
      </w:r>
      <w:r>
        <w:rPr>
          <w:rFonts w:hint="eastAsia" w:asciiTheme="minorEastAsia" w:hAnsiTheme="minorEastAsia" w:eastAsiaTheme="minorEastAsia" w:cstheme="minorEastAsia"/>
        </w:rPr>
        <w:t>引起食</w:t>
      </w:r>
      <w:r>
        <w:rPr>
          <w:rFonts w:hint="eastAsia" w:asciiTheme="minorEastAsia" w:hAnsiTheme="minorEastAsia" w:eastAsiaTheme="minorEastAsia" w:cstheme="minorEastAsia"/>
          <w:spacing w:val="-5"/>
        </w:rPr>
        <w:t>品</w:t>
      </w:r>
      <w:r>
        <w:rPr>
          <w:rFonts w:hint="eastAsia" w:asciiTheme="minorEastAsia" w:hAnsiTheme="minorEastAsia" w:eastAsiaTheme="minorEastAsia" w:cstheme="minorEastAsia"/>
        </w:rPr>
        <w:t>腐败</w:t>
      </w:r>
    </w:p>
    <w:p>
      <w:pPr>
        <w:tabs>
          <w:tab w:val="left" w:pos="3428"/>
          <w:tab w:val="left" w:pos="4388"/>
        </w:tabs>
        <w:spacing w:before="91" w:line="259" w:lineRule="auto"/>
        <w:ind w:left="169" w:right="2481" w:firstLine="105"/>
        <w:jc w:val="lef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4"/>
          <w:sz w:val="21"/>
        </w:rPr>
        <w:t xml:space="preserve"> </w:t>
      </w:r>
      <w:r>
        <w:rPr>
          <w:rFonts w:hint="eastAsia" w:asciiTheme="minorEastAsia" w:hAnsiTheme="minorEastAsia" w:eastAsiaTheme="minorEastAsia" w:cstheme="minorEastAsia"/>
          <w:sz w:val="21"/>
        </w:rPr>
        <w:t>根瘤菌</w:t>
      </w:r>
      <w:r>
        <w:rPr>
          <w:rFonts w:hint="eastAsia" w:asciiTheme="minorEastAsia" w:hAnsiTheme="minorEastAsia" w:eastAsiaTheme="minorEastAsia" w:cstheme="minorEastAsia"/>
          <w:spacing w:val="-5"/>
          <w:sz w:val="21"/>
        </w:rPr>
        <w:t>有</w:t>
      </w:r>
      <w:r>
        <w:rPr>
          <w:rFonts w:hint="eastAsia" w:asciiTheme="minorEastAsia" w:hAnsiTheme="minorEastAsia" w:eastAsiaTheme="minorEastAsia" w:cstheme="minorEastAsia"/>
          <w:sz w:val="21"/>
        </w:rPr>
        <w:t>固氮作用</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D.</w:t>
      </w:r>
      <w:r>
        <w:rPr>
          <w:rFonts w:hint="eastAsia" w:asciiTheme="minorEastAsia" w:hAnsiTheme="minorEastAsia" w:eastAsiaTheme="minorEastAsia" w:cstheme="minorEastAsia"/>
          <w:spacing w:val="9"/>
          <w:sz w:val="21"/>
        </w:rPr>
        <w:t xml:space="preserve"> </w:t>
      </w:r>
      <w:r>
        <w:rPr>
          <w:rFonts w:hint="eastAsia" w:asciiTheme="minorEastAsia" w:hAnsiTheme="minorEastAsia" w:eastAsiaTheme="minorEastAsia" w:cstheme="minorEastAsia"/>
          <w:sz w:val="21"/>
        </w:rPr>
        <w:t>人类肠</w:t>
      </w:r>
      <w:r>
        <w:rPr>
          <w:rFonts w:hint="eastAsia" w:asciiTheme="minorEastAsia" w:hAnsiTheme="minorEastAsia" w:eastAsiaTheme="minorEastAsia" w:cstheme="minorEastAsia"/>
          <w:spacing w:val="-5"/>
          <w:sz w:val="21"/>
        </w:rPr>
        <w:t>道</w:t>
      </w:r>
      <w:r>
        <w:rPr>
          <w:rFonts w:hint="eastAsia" w:asciiTheme="minorEastAsia" w:hAnsiTheme="minorEastAsia" w:eastAsiaTheme="minorEastAsia" w:cstheme="minorEastAsia"/>
          <w:sz w:val="21"/>
        </w:rPr>
        <w:t>中的细</w:t>
      </w:r>
      <w:r>
        <w:rPr>
          <w:rFonts w:hint="eastAsia" w:asciiTheme="minorEastAsia" w:hAnsiTheme="minorEastAsia" w:eastAsiaTheme="minorEastAsia" w:cstheme="minorEastAsia"/>
          <w:spacing w:val="-5"/>
          <w:sz w:val="21"/>
        </w:rPr>
        <w:t>菌</w:t>
      </w:r>
      <w:r>
        <w:rPr>
          <w:rFonts w:hint="eastAsia" w:asciiTheme="minorEastAsia" w:hAnsiTheme="minorEastAsia" w:eastAsiaTheme="minorEastAsia" w:cstheme="minorEastAsia"/>
          <w:sz w:val="21"/>
        </w:rPr>
        <w:t>都是有</w:t>
      </w:r>
      <w:r>
        <w:rPr>
          <w:rFonts w:hint="eastAsia" w:asciiTheme="minorEastAsia" w:hAnsiTheme="minorEastAsia" w:eastAsiaTheme="minorEastAsia" w:cstheme="minorEastAsia"/>
          <w:spacing w:val="-5"/>
          <w:sz w:val="21"/>
        </w:rPr>
        <w:t>害</w:t>
      </w:r>
      <w:r>
        <w:rPr>
          <w:rFonts w:hint="eastAsia" w:asciiTheme="minorEastAsia" w:hAnsiTheme="minorEastAsia" w:eastAsiaTheme="minorEastAsia" w:cstheme="minorEastAsia"/>
          <w:spacing w:val="-16"/>
          <w:sz w:val="21"/>
        </w:rPr>
        <w:t>的</w:t>
      </w:r>
      <w:r>
        <w:rPr>
          <w:rFonts w:hint="eastAsia" w:asciiTheme="minorEastAsia" w:hAnsiTheme="minorEastAsia" w:eastAsiaTheme="minorEastAsia" w:cstheme="minorEastAsia"/>
          <w:b/>
          <w:sz w:val="21"/>
        </w:rPr>
        <w:t>24.下列有关绿色植物的描述，错误的是（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z w:val="21"/>
        </w:rPr>
        <w:t>）</w:t>
      </w:r>
    </w:p>
    <w:p>
      <w:pPr>
        <w:pStyle w:val="4"/>
        <w:tabs>
          <w:tab w:val="left" w:pos="3745"/>
        </w:tabs>
        <w:spacing w:before="12" w:line="321" w:lineRule="auto"/>
        <w:ind w:right="2375"/>
        <w:rPr>
          <w:rFonts w:hint="eastAsia" w:asciiTheme="minorEastAsia" w:hAnsiTheme="minorEastAsia" w:eastAsiaTheme="minorEastAsia" w:cstheme="minorEastAsia"/>
        </w:rPr>
      </w:pPr>
      <w:r>
        <w:rPr>
          <w:rFonts w:hint="eastAsia" w:asciiTheme="minorEastAsia" w:hAnsiTheme="minorEastAsia" w:eastAsiaTheme="minorEastAsia" w:cstheme="minorEastAsia"/>
        </w:rPr>
        <w:t>A．孢子是</w:t>
      </w:r>
      <w:r>
        <w:rPr>
          <w:rFonts w:hint="eastAsia" w:asciiTheme="minorEastAsia" w:hAnsiTheme="minorEastAsia" w:eastAsiaTheme="minorEastAsia" w:cstheme="minorEastAsia"/>
          <w:spacing w:val="-5"/>
        </w:rPr>
        <w:t>蕨</w:t>
      </w:r>
      <w:r>
        <w:rPr>
          <w:rFonts w:hint="eastAsia" w:asciiTheme="minorEastAsia" w:hAnsiTheme="minorEastAsia" w:eastAsiaTheme="minorEastAsia" w:cstheme="minorEastAsia"/>
        </w:rPr>
        <w:t>类植物</w:t>
      </w:r>
      <w:r>
        <w:rPr>
          <w:rFonts w:hint="eastAsia" w:asciiTheme="minorEastAsia" w:hAnsiTheme="minorEastAsia" w:eastAsiaTheme="minorEastAsia" w:cstheme="minorEastAsia"/>
          <w:spacing w:val="-5"/>
        </w:rPr>
        <w:t>的</w:t>
      </w:r>
      <w:r>
        <w:rPr>
          <w:rFonts w:hint="eastAsia" w:asciiTheme="minorEastAsia" w:hAnsiTheme="minorEastAsia" w:eastAsiaTheme="minorEastAsia" w:cstheme="minorEastAsia"/>
        </w:rPr>
        <w:t>生殖器官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w:t>
      </w:r>
      <w:r>
        <w:rPr>
          <w:rFonts w:hint="eastAsia" w:asciiTheme="minorEastAsia" w:hAnsiTheme="minorEastAsia" w:eastAsiaTheme="minorEastAsia" w:cstheme="minorEastAsia"/>
          <w:spacing w:val="7"/>
        </w:rPr>
        <w:t xml:space="preserve"> </w:t>
      </w:r>
      <w:r>
        <w:rPr>
          <w:rFonts w:hint="eastAsia" w:asciiTheme="minorEastAsia" w:hAnsiTheme="minorEastAsia" w:eastAsiaTheme="minorEastAsia" w:cstheme="minorEastAsia"/>
        </w:rPr>
        <w:t>紫菜</w:t>
      </w:r>
      <w:r>
        <w:rPr>
          <w:rFonts w:hint="eastAsia" w:asciiTheme="minorEastAsia" w:hAnsiTheme="minorEastAsia" w:eastAsiaTheme="minorEastAsia" w:cstheme="minorEastAsia"/>
          <w:spacing w:val="-5"/>
        </w:rPr>
        <w:t>没</w:t>
      </w:r>
      <w:r>
        <w:rPr>
          <w:rFonts w:hint="eastAsia" w:asciiTheme="minorEastAsia" w:hAnsiTheme="minorEastAsia" w:eastAsiaTheme="minorEastAsia" w:cstheme="minorEastAsia"/>
        </w:rPr>
        <w:t>有</w:t>
      </w:r>
      <w:r>
        <w:rPr>
          <w:rFonts w:hint="eastAsia" w:asciiTheme="minorEastAsia" w:hAnsiTheme="minorEastAsia" w:eastAsiaTheme="minorEastAsia" w:cstheme="minorEastAsia"/>
          <w:spacing w:val="-5"/>
        </w:rPr>
        <w:t>根</w:t>
      </w:r>
      <w:r>
        <w:rPr>
          <w:rFonts w:hint="eastAsia" w:asciiTheme="minorEastAsia" w:hAnsiTheme="minorEastAsia" w:eastAsiaTheme="minorEastAsia" w:cstheme="minorEastAsia"/>
        </w:rPr>
        <w:t>、茎、叶</w:t>
      </w:r>
      <w:r>
        <w:rPr>
          <w:rFonts w:hint="eastAsia" w:asciiTheme="minorEastAsia" w:hAnsiTheme="minorEastAsia" w:eastAsiaTheme="minorEastAsia" w:cstheme="minorEastAsia"/>
          <w:spacing w:val="-5"/>
        </w:rPr>
        <w:t>的</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spacing w:val="-16"/>
        </w:rPr>
        <w:t>化</w:t>
      </w:r>
      <w:r>
        <w:rPr>
          <w:rFonts w:hint="eastAsia" w:asciiTheme="minorEastAsia" w:hAnsiTheme="minorEastAsia" w:eastAsiaTheme="minorEastAsia" w:cstheme="minorEastAsia"/>
        </w:rPr>
        <w:t>C．金鱼藻</w:t>
      </w:r>
      <w:r>
        <w:rPr>
          <w:rFonts w:hint="eastAsia" w:asciiTheme="minorEastAsia" w:hAnsiTheme="minorEastAsia" w:eastAsiaTheme="minorEastAsia" w:cstheme="minorEastAsia"/>
          <w:spacing w:val="-5"/>
        </w:rPr>
        <w:t>能</w:t>
      </w:r>
      <w:r>
        <w:rPr>
          <w:rFonts w:hint="eastAsia" w:asciiTheme="minorEastAsia" w:hAnsiTheme="minorEastAsia" w:eastAsiaTheme="minorEastAsia" w:cstheme="minorEastAsia"/>
        </w:rPr>
        <w:t>形成果</w:t>
      </w:r>
      <w:r>
        <w:rPr>
          <w:rFonts w:hint="eastAsia" w:asciiTheme="minorEastAsia" w:hAnsiTheme="minorEastAsia" w:eastAsiaTheme="minorEastAsia" w:cstheme="minorEastAsia"/>
          <w:spacing w:val="-5"/>
        </w:rPr>
        <w:t>实</w:t>
      </w:r>
      <w:r>
        <w:rPr>
          <w:rFonts w:hint="eastAsia" w:asciiTheme="minorEastAsia" w:hAnsiTheme="minorEastAsia" w:eastAsiaTheme="minorEastAsia" w:cstheme="minorEastAsia"/>
        </w:rPr>
        <w:t>，所以</w:t>
      </w:r>
      <w:r>
        <w:rPr>
          <w:rFonts w:hint="eastAsia" w:asciiTheme="minorEastAsia" w:hAnsiTheme="minorEastAsia" w:eastAsiaTheme="minorEastAsia" w:cstheme="minorEastAsia"/>
          <w:spacing w:val="-5"/>
        </w:rPr>
        <w:t>属</w:t>
      </w:r>
      <w:r>
        <w:rPr>
          <w:rFonts w:hint="eastAsia" w:asciiTheme="minorEastAsia" w:hAnsiTheme="minorEastAsia" w:eastAsiaTheme="minorEastAsia" w:cstheme="minorEastAsia"/>
        </w:rPr>
        <w:t>于被子</w:t>
      </w:r>
      <w:r>
        <w:rPr>
          <w:rFonts w:hint="eastAsia" w:asciiTheme="minorEastAsia" w:hAnsiTheme="minorEastAsia" w:eastAsiaTheme="minorEastAsia" w:cstheme="minorEastAsia"/>
          <w:spacing w:val="-5"/>
        </w:rPr>
        <w:t>植</w:t>
      </w:r>
      <w:r>
        <w:rPr>
          <w:rFonts w:hint="eastAsia" w:asciiTheme="minorEastAsia" w:hAnsiTheme="minorEastAsia" w:eastAsiaTheme="minorEastAsia" w:cstheme="minorEastAsia"/>
        </w:rPr>
        <w:t>物</w:t>
      </w:r>
    </w:p>
    <w:p>
      <w:pPr>
        <w:pStyle w:val="4"/>
        <w:spacing w:before="0" w:line="268"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t>D.“泰山迎客松”能生活在岩石缝隙中，原因是根系发达，叶细长如针</w:t>
      </w:r>
    </w:p>
    <w:p>
      <w:pPr>
        <w:pStyle w:val="8"/>
        <w:numPr>
          <w:ilvl w:val="0"/>
          <w:numId w:val="10"/>
        </w:numPr>
        <w:tabs>
          <w:tab w:val="left" w:pos="698"/>
          <w:tab w:val="left" w:pos="1959"/>
          <w:tab w:val="left" w:pos="3639"/>
          <w:tab w:val="left" w:pos="5526"/>
          <w:tab w:val="left" w:pos="6601"/>
        </w:tabs>
        <w:spacing w:before="22" w:after="0" w:line="266" w:lineRule="auto"/>
        <w:ind w:left="380" w:right="2140" w:hanging="106"/>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sz w:val="21"/>
        </w:rPr>
        <w:t>生物分类的各种等级中，表示生物之间</w:t>
      </w:r>
      <w:r>
        <w:rPr>
          <w:rFonts w:hint="eastAsia" w:asciiTheme="minorEastAsia" w:hAnsiTheme="minorEastAsia" w:eastAsiaTheme="minorEastAsia" w:cstheme="minorEastAsia"/>
          <w:b/>
          <w:spacing w:val="-5"/>
          <w:sz w:val="21"/>
        </w:rPr>
        <w:t>亲</w:t>
      </w:r>
      <w:r>
        <w:rPr>
          <w:rFonts w:hint="eastAsia" w:asciiTheme="minorEastAsia" w:hAnsiTheme="minorEastAsia" w:eastAsiaTheme="minorEastAsia" w:cstheme="minorEastAsia"/>
          <w:b/>
          <w:sz w:val="21"/>
        </w:rPr>
        <w:t>缘关</w:t>
      </w:r>
      <w:r>
        <w:rPr>
          <w:rFonts w:hint="eastAsia" w:asciiTheme="minorEastAsia" w:hAnsiTheme="minorEastAsia" w:eastAsiaTheme="minorEastAsia" w:cstheme="minorEastAsia"/>
          <w:b/>
          <w:spacing w:val="-5"/>
          <w:sz w:val="21"/>
        </w:rPr>
        <w:t>系</w:t>
      </w:r>
      <w:r>
        <w:rPr>
          <w:rFonts w:hint="eastAsia" w:asciiTheme="minorEastAsia" w:hAnsiTheme="minorEastAsia" w:eastAsiaTheme="minorEastAsia" w:cstheme="minorEastAsia"/>
          <w:b/>
          <w:sz w:val="21"/>
        </w:rPr>
        <w:t>最近的是（</w:t>
      </w:r>
      <w:r>
        <w:rPr>
          <w:rFonts w:hint="eastAsia" w:asciiTheme="minorEastAsia" w:hAnsiTheme="minorEastAsia" w:eastAsiaTheme="minorEastAsia" w:cstheme="minorEastAsia"/>
          <w:b/>
          <w:sz w:val="21"/>
        </w:rPr>
        <w:tab/>
      </w:r>
      <w:r>
        <w:rPr>
          <w:rFonts w:hint="eastAsia" w:asciiTheme="minorEastAsia" w:hAnsiTheme="minorEastAsia" w:eastAsiaTheme="minorEastAsia" w:cstheme="minorEastAsia"/>
          <w:b/>
          <w:spacing w:val="-17"/>
          <w:sz w:val="21"/>
        </w:rPr>
        <w:t xml:space="preserve">） </w:t>
      </w:r>
      <w:r>
        <w:rPr>
          <w:rFonts w:hint="eastAsia" w:asciiTheme="minorEastAsia" w:hAnsiTheme="minorEastAsia" w:eastAsiaTheme="minorEastAsia" w:cstheme="minorEastAsia"/>
          <w:sz w:val="21"/>
        </w:rPr>
        <w:t>A.种</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B.</w:t>
      </w:r>
      <w:r>
        <w:rPr>
          <w:rFonts w:hint="eastAsia" w:asciiTheme="minorEastAsia" w:hAnsiTheme="minorEastAsia" w:eastAsiaTheme="minorEastAsia" w:cstheme="minorEastAsia"/>
          <w:spacing w:val="-5"/>
          <w:sz w:val="21"/>
        </w:rPr>
        <w:t xml:space="preserve"> </w:t>
      </w:r>
      <w:r>
        <w:rPr>
          <w:rFonts w:hint="eastAsia" w:asciiTheme="minorEastAsia" w:hAnsiTheme="minorEastAsia" w:eastAsiaTheme="minorEastAsia" w:cstheme="minorEastAsia"/>
          <w:sz w:val="21"/>
        </w:rPr>
        <w:t>科</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4"/>
          <w:sz w:val="21"/>
        </w:rPr>
        <w:t xml:space="preserve"> </w:t>
      </w:r>
      <w:r>
        <w:rPr>
          <w:rFonts w:hint="eastAsia" w:asciiTheme="minorEastAsia" w:hAnsiTheme="minorEastAsia" w:eastAsiaTheme="minorEastAsia" w:cstheme="minorEastAsia"/>
          <w:sz w:val="21"/>
        </w:rPr>
        <w:t>属</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D. 纲</w:t>
      </w:r>
    </w:p>
    <w:p>
      <w:pPr>
        <w:pStyle w:val="2"/>
        <w:spacing w:before="53" w:line="473" w:lineRule="exact"/>
        <w:ind w:left="2137"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pacing w:val="-3"/>
        </w:rPr>
        <w:t xml:space="preserve">第 </w:t>
      </w:r>
      <w:r>
        <w:rPr>
          <w:rFonts w:hint="eastAsia" w:asciiTheme="minorEastAsia" w:hAnsiTheme="minorEastAsia" w:eastAsiaTheme="minorEastAsia" w:cstheme="minorEastAsia"/>
          <w:w w:val="145"/>
        </w:rPr>
        <w:t>II</w:t>
      </w:r>
      <w:r>
        <w:rPr>
          <w:rFonts w:hint="eastAsia" w:asciiTheme="minorEastAsia" w:hAnsiTheme="minorEastAsia" w:eastAsiaTheme="minorEastAsia" w:cstheme="minorEastAsia"/>
          <w:spacing w:val="-40"/>
          <w:w w:val="145"/>
        </w:rPr>
        <w:t xml:space="preserve"> </w:t>
      </w:r>
      <w:r>
        <w:rPr>
          <w:rFonts w:hint="eastAsia" w:asciiTheme="minorEastAsia" w:hAnsiTheme="minorEastAsia" w:eastAsiaTheme="minorEastAsia" w:cstheme="minorEastAsia"/>
          <w:spacing w:val="4"/>
        </w:rPr>
        <w:t>卷</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spacing w:val="-2"/>
        </w:rPr>
        <w:t xml:space="preserve">非选择题，共 </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spacing w:val="-3"/>
        </w:rPr>
        <w:t xml:space="preserve"> 分</w:t>
      </w:r>
      <w:r>
        <w:rPr>
          <w:rFonts w:hint="eastAsia" w:asciiTheme="minorEastAsia" w:hAnsiTheme="minorEastAsia" w:eastAsiaTheme="minorEastAsia" w:cstheme="minorEastAsia"/>
        </w:rPr>
        <w:t>）</w:t>
      </w:r>
    </w:p>
    <w:p>
      <w:pPr>
        <w:spacing w:before="0" w:line="279" w:lineRule="exact"/>
        <w:ind w:left="169" w:right="0" w:firstLine="0"/>
        <w:jc w:val="left"/>
        <w:rPr>
          <w:rFonts w:hint="eastAsia" w:asciiTheme="minorEastAsia" w:hAnsiTheme="minorEastAsia" w:eastAsiaTheme="minorEastAsia" w:cstheme="minorEastAsia"/>
          <w:b/>
          <w:sz w:val="18"/>
        </w:rPr>
      </w:pPr>
      <w:r>
        <w:rPr>
          <w:rFonts w:hint="eastAsia" w:asciiTheme="minorEastAsia" w:hAnsiTheme="minorEastAsia" w:eastAsiaTheme="minorEastAsia" w:cstheme="minorEastAsia"/>
          <w:b/>
          <w:spacing w:val="-4"/>
          <w:w w:val="105"/>
          <w:sz w:val="18"/>
        </w:rPr>
        <w:t xml:space="preserve">注意事项：第 </w:t>
      </w:r>
      <w:r>
        <w:rPr>
          <w:rFonts w:hint="eastAsia" w:asciiTheme="minorEastAsia" w:hAnsiTheme="minorEastAsia" w:eastAsiaTheme="minorEastAsia" w:cstheme="minorEastAsia"/>
          <w:b/>
          <w:w w:val="145"/>
          <w:sz w:val="18"/>
        </w:rPr>
        <w:t xml:space="preserve">II </w:t>
      </w:r>
      <w:r>
        <w:rPr>
          <w:rFonts w:hint="eastAsia" w:asciiTheme="minorEastAsia" w:hAnsiTheme="minorEastAsia" w:eastAsiaTheme="minorEastAsia" w:cstheme="minorEastAsia"/>
          <w:b/>
          <w:spacing w:val="-5"/>
          <w:w w:val="105"/>
          <w:sz w:val="18"/>
        </w:rPr>
        <w:t xml:space="preserve">卷共 </w:t>
      </w:r>
      <w:r>
        <w:rPr>
          <w:rFonts w:hint="eastAsia" w:asciiTheme="minorEastAsia" w:hAnsiTheme="minorEastAsia" w:eastAsiaTheme="minorEastAsia" w:cstheme="minorEastAsia"/>
          <w:b/>
          <w:w w:val="105"/>
          <w:sz w:val="18"/>
        </w:rPr>
        <w:t>6</w:t>
      </w:r>
      <w:r>
        <w:rPr>
          <w:rFonts w:hint="eastAsia" w:asciiTheme="minorEastAsia" w:hAnsiTheme="minorEastAsia" w:eastAsiaTheme="minorEastAsia" w:cstheme="minorEastAsia"/>
          <w:b/>
          <w:spacing w:val="-7"/>
          <w:w w:val="105"/>
          <w:sz w:val="18"/>
        </w:rPr>
        <w:t xml:space="preserve"> 道题。第 </w:t>
      </w:r>
      <w:r>
        <w:rPr>
          <w:rFonts w:hint="eastAsia" w:asciiTheme="minorEastAsia" w:hAnsiTheme="minorEastAsia" w:eastAsiaTheme="minorEastAsia" w:cstheme="minorEastAsia"/>
          <w:b/>
          <w:w w:val="145"/>
          <w:sz w:val="18"/>
        </w:rPr>
        <w:t xml:space="preserve">II </w:t>
      </w:r>
      <w:r>
        <w:rPr>
          <w:rFonts w:hint="eastAsia" w:asciiTheme="minorEastAsia" w:hAnsiTheme="minorEastAsia" w:eastAsiaTheme="minorEastAsia" w:cstheme="minorEastAsia"/>
          <w:b/>
          <w:spacing w:val="-6"/>
          <w:w w:val="105"/>
          <w:sz w:val="18"/>
        </w:rPr>
        <w:t xml:space="preserve">卷所有题目的答案，考生须用 </w:t>
      </w:r>
      <w:r>
        <w:rPr>
          <w:rFonts w:hint="eastAsia" w:asciiTheme="minorEastAsia" w:hAnsiTheme="minorEastAsia" w:eastAsiaTheme="minorEastAsia" w:cstheme="minorEastAsia"/>
          <w:b/>
          <w:w w:val="105"/>
          <w:sz w:val="18"/>
        </w:rPr>
        <w:t>0.5</w:t>
      </w:r>
      <w:r>
        <w:rPr>
          <w:rFonts w:hint="eastAsia" w:asciiTheme="minorEastAsia" w:hAnsiTheme="minorEastAsia" w:eastAsiaTheme="minorEastAsia" w:cstheme="minorEastAsia"/>
          <w:b/>
          <w:spacing w:val="-5"/>
          <w:w w:val="105"/>
          <w:sz w:val="18"/>
        </w:rPr>
        <w:t xml:space="preserve"> 毫米黑色签字笔答在答题卡规定的区</w:t>
      </w:r>
    </w:p>
    <w:p>
      <w:pPr>
        <w:spacing w:before="0" w:line="321" w:lineRule="exact"/>
        <w:ind w:left="169" w:right="0" w:firstLine="0"/>
        <w:jc w:val="left"/>
        <w:rPr>
          <w:rFonts w:hint="eastAsia" w:asciiTheme="minorEastAsia" w:hAnsiTheme="minorEastAsia" w:eastAsiaTheme="minorEastAsia" w:cstheme="minorEastAsia"/>
          <w:b/>
          <w:sz w:val="18"/>
        </w:rPr>
      </w:pPr>
      <w:r>
        <w:rPr>
          <w:rFonts w:hint="eastAsia" w:asciiTheme="minorEastAsia" w:hAnsiTheme="minorEastAsia" w:eastAsiaTheme="minorEastAsia" w:cstheme="minorEastAsia"/>
          <w:b/>
          <w:sz w:val="18"/>
        </w:rPr>
        <w:t>域内，在试卷上答题不得分。</w:t>
      </w:r>
    </w:p>
    <w:p>
      <w:pPr>
        <w:pStyle w:val="3"/>
        <w:spacing w:before="28" w:line="223" w:lineRule="auto"/>
        <w:ind w:right="220"/>
        <w:rPr>
          <w:rFonts w:hint="eastAsia" w:asciiTheme="minorEastAsia" w:hAnsiTheme="minorEastAsia" w:eastAsiaTheme="minorEastAsia" w:cstheme="minorEastAsia"/>
        </w:rPr>
      </w:pPr>
      <w:bookmarkStart w:id="0" w:name="_GoBack"/>
      <w:r>
        <w:rPr>
          <w:rFonts w:hint="eastAsia" w:asciiTheme="minorEastAsia" w:hAnsiTheme="minorEastAsia" w:eastAsiaTheme="minorEastAsia" w:cstheme="minorEastAsia"/>
        </w:rPr>
        <w:t>26.（8</w:t>
      </w:r>
      <w:r>
        <w:rPr>
          <w:rFonts w:hint="eastAsia" w:asciiTheme="minorEastAsia" w:hAnsiTheme="minorEastAsia" w:eastAsiaTheme="minorEastAsia" w:cstheme="minorEastAsia"/>
          <w:spacing w:val="4"/>
        </w:rPr>
        <w:t xml:space="preserve"> 分</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spacing w:val="-5"/>
        </w:rPr>
        <w:t xml:space="preserve"> 熟练地使用显微镜是学习生物学的基本技能之一，制作装片是显微观察的重要手</w:t>
      </w:r>
      <w:r>
        <w:rPr>
          <w:rFonts w:hint="eastAsia" w:asciiTheme="minorEastAsia" w:hAnsiTheme="minorEastAsia" w:eastAsiaTheme="minorEastAsia" w:cstheme="minorEastAsia"/>
          <w:spacing w:val="-2"/>
        </w:rPr>
        <w:t>段。下图是显微镜和显微镜下看到的几个视野。请据图回答问题：</w:t>
      </w:r>
    </w:p>
    <w:p>
      <w:pPr>
        <w:pStyle w:val="4"/>
        <w:spacing w:before="4"/>
        <w:ind w:left="0"/>
        <w:rPr>
          <w:rFonts w:hint="eastAsia" w:asciiTheme="minorEastAsia" w:hAnsiTheme="minorEastAsia" w:eastAsiaTheme="minorEastAsia" w:cstheme="minorEastAsia"/>
          <w:b/>
          <w:sz w:val="6"/>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1107440</wp:posOffset>
            </wp:positionH>
            <wp:positionV relativeFrom="paragraph">
              <wp:posOffset>97155</wp:posOffset>
            </wp:positionV>
            <wp:extent cx="4411345" cy="154686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20" cstate="print"/>
                    <a:stretch>
                      <a:fillRect/>
                    </a:stretch>
                  </pic:blipFill>
                  <pic:spPr>
                    <a:xfrm>
                      <a:off x="0" y="0"/>
                      <a:ext cx="4411660" cy="1546860"/>
                    </a:xfrm>
                    <a:prstGeom prst="rect">
                      <a:avLst/>
                    </a:prstGeom>
                  </pic:spPr>
                </pic:pic>
              </a:graphicData>
            </a:graphic>
          </wp:anchor>
        </w:drawing>
      </w:r>
    </w:p>
    <w:p>
      <w:pPr>
        <w:pStyle w:val="4"/>
        <w:spacing w:before="15"/>
        <w:ind w:left="0"/>
        <w:rPr>
          <w:rFonts w:hint="eastAsia" w:asciiTheme="minorEastAsia" w:hAnsiTheme="minorEastAsia" w:eastAsiaTheme="minorEastAsia" w:cstheme="minorEastAsia"/>
          <w:b/>
          <w:sz w:val="12"/>
        </w:rPr>
      </w:pPr>
    </w:p>
    <w:p>
      <w:pPr>
        <w:pStyle w:val="8"/>
        <w:numPr>
          <w:ilvl w:val="1"/>
          <w:numId w:val="10"/>
        </w:numPr>
        <w:tabs>
          <w:tab w:val="left" w:pos="910"/>
          <w:tab w:val="left" w:pos="7206"/>
          <w:tab w:val="left" w:pos="8363"/>
        </w:tabs>
        <w:spacing w:before="1" w:after="0" w:line="240" w:lineRule="auto"/>
        <w:ind w:left="909" w:right="0" w:hanging="53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用显</w:t>
      </w:r>
      <w:r>
        <w:rPr>
          <w:rFonts w:hint="eastAsia" w:asciiTheme="minorEastAsia" w:hAnsiTheme="minorEastAsia" w:eastAsiaTheme="minorEastAsia" w:cstheme="minorEastAsia"/>
          <w:spacing w:val="-5"/>
          <w:sz w:val="21"/>
        </w:rPr>
        <w:t>微</w:t>
      </w:r>
      <w:r>
        <w:rPr>
          <w:rFonts w:hint="eastAsia" w:asciiTheme="minorEastAsia" w:hAnsiTheme="minorEastAsia" w:eastAsiaTheme="minorEastAsia" w:cstheme="minorEastAsia"/>
          <w:sz w:val="21"/>
        </w:rPr>
        <w:t>镜观察</w:t>
      </w:r>
      <w:r>
        <w:rPr>
          <w:rFonts w:hint="eastAsia" w:asciiTheme="minorEastAsia" w:hAnsiTheme="minorEastAsia" w:eastAsiaTheme="minorEastAsia" w:cstheme="minorEastAsia"/>
          <w:spacing w:val="-5"/>
          <w:sz w:val="21"/>
        </w:rPr>
        <w:t>细</w:t>
      </w:r>
      <w:r>
        <w:rPr>
          <w:rFonts w:hint="eastAsia" w:asciiTheme="minorEastAsia" w:hAnsiTheme="minorEastAsia" w:eastAsiaTheme="minorEastAsia" w:cstheme="minorEastAsia"/>
          <w:sz w:val="21"/>
        </w:rPr>
        <w:t>胞时，</w:t>
      </w:r>
      <w:r>
        <w:rPr>
          <w:rFonts w:hint="eastAsia" w:asciiTheme="minorEastAsia" w:hAnsiTheme="minorEastAsia" w:eastAsiaTheme="minorEastAsia" w:cstheme="minorEastAsia"/>
          <w:spacing w:val="-5"/>
          <w:sz w:val="21"/>
        </w:rPr>
        <w:t>使</w:t>
      </w:r>
      <w:r>
        <w:rPr>
          <w:rFonts w:hint="eastAsia" w:asciiTheme="minorEastAsia" w:hAnsiTheme="minorEastAsia" w:eastAsiaTheme="minorEastAsia" w:cstheme="minorEastAsia"/>
          <w:sz w:val="21"/>
        </w:rPr>
        <w:t>镜筒下</w:t>
      </w:r>
      <w:r>
        <w:rPr>
          <w:rFonts w:hint="eastAsia" w:asciiTheme="minorEastAsia" w:hAnsiTheme="minorEastAsia" w:eastAsiaTheme="minorEastAsia" w:cstheme="minorEastAsia"/>
          <w:spacing w:val="-5"/>
          <w:sz w:val="21"/>
        </w:rPr>
        <w:t>降</w:t>
      </w:r>
      <w:r>
        <w:rPr>
          <w:rFonts w:hint="eastAsia" w:asciiTheme="minorEastAsia" w:hAnsiTheme="minorEastAsia" w:eastAsiaTheme="minorEastAsia" w:cstheme="minorEastAsia"/>
          <w:sz w:val="21"/>
        </w:rPr>
        <w:t>过程</w:t>
      </w:r>
      <w:r>
        <w:rPr>
          <w:rFonts w:hint="eastAsia" w:asciiTheme="minorEastAsia" w:hAnsiTheme="minorEastAsia" w:eastAsiaTheme="minorEastAsia" w:cstheme="minorEastAsia"/>
          <w:spacing w:val="-5"/>
          <w:sz w:val="21"/>
        </w:rPr>
        <w:t>中</w:t>
      </w:r>
      <w:r>
        <w:rPr>
          <w:rFonts w:hint="eastAsia" w:asciiTheme="minorEastAsia" w:hAnsiTheme="minorEastAsia" w:eastAsiaTheme="minorEastAsia" w:cstheme="minorEastAsia"/>
          <w:sz w:val="21"/>
        </w:rPr>
        <w:t>，</w:t>
      </w:r>
      <w:r>
        <w:rPr>
          <w:rFonts w:hint="eastAsia" w:asciiTheme="minorEastAsia" w:hAnsiTheme="minorEastAsia" w:eastAsiaTheme="minorEastAsia" w:cstheme="minorEastAsia"/>
          <w:spacing w:val="-5"/>
          <w:sz w:val="21"/>
        </w:rPr>
        <w:t>眼</w:t>
      </w:r>
      <w:r>
        <w:rPr>
          <w:rFonts w:hint="eastAsia" w:asciiTheme="minorEastAsia" w:hAnsiTheme="minorEastAsia" w:eastAsiaTheme="minorEastAsia" w:cstheme="minorEastAsia"/>
          <w:sz w:val="21"/>
        </w:rPr>
        <w:t>睛应该注</w:t>
      </w:r>
      <w:r>
        <w:rPr>
          <w:rFonts w:hint="eastAsia" w:asciiTheme="minorEastAsia" w:hAnsiTheme="minorEastAsia" w:eastAsiaTheme="minorEastAsia" w:cstheme="minorEastAsia"/>
          <w:spacing w:val="-5"/>
          <w:sz w:val="21"/>
        </w:rPr>
        <w:t>视</w:t>
      </w:r>
      <w:r>
        <w:rPr>
          <w:rFonts w:hint="eastAsia" w:asciiTheme="minorEastAsia" w:hAnsiTheme="minorEastAsia" w:eastAsiaTheme="minorEastAsia" w:cstheme="minorEastAsia"/>
          <w:sz w:val="21"/>
        </w:rPr>
        <w:t>图一的[</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w:t>
      </w:r>
      <w:r>
        <w:rPr>
          <w:rFonts w:hint="eastAsia" w:asciiTheme="minorEastAsia" w:hAnsiTheme="minorEastAsia" w:eastAsiaTheme="minorEastAsia" w:cstheme="minorEastAsia"/>
          <w:sz w:val="21"/>
          <w:u w:val="single"/>
        </w:rPr>
        <w:t xml:space="preserve"> </w:t>
      </w:r>
      <w:r>
        <w:rPr>
          <w:rFonts w:hint="eastAsia" w:asciiTheme="minorEastAsia" w:hAnsiTheme="minorEastAsia" w:eastAsiaTheme="minorEastAsia" w:cstheme="minorEastAsia"/>
          <w:sz w:val="21"/>
          <w:u w:val="single"/>
        </w:rPr>
        <w:tab/>
      </w:r>
      <w:r>
        <w:rPr>
          <w:rFonts w:hint="eastAsia" w:asciiTheme="minorEastAsia" w:hAnsiTheme="minorEastAsia" w:eastAsiaTheme="minorEastAsia" w:cstheme="minorEastAsia"/>
          <w:sz w:val="21"/>
        </w:rPr>
        <w:t>。</w:t>
      </w:r>
    </w:p>
    <w:p>
      <w:pPr>
        <w:pStyle w:val="8"/>
        <w:numPr>
          <w:ilvl w:val="1"/>
          <w:numId w:val="10"/>
        </w:numPr>
        <w:tabs>
          <w:tab w:val="left" w:pos="910"/>
          <w:tab w:val="left" w:pos="6942"/>
        </w:tabs>
        <w:spacing w:before="33" w:after="0" w:line="288" w:lineRule="auto"/>
        <w:ind w:left="169" w:right="225" w:firstLine="21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同学们制作了洋葱鳞片叶内表皮细胞的临时</w:t>
      </w:r>
      <w:r>
        <w:rPr>
          <w:rFonts w:hint="eastAsia" w:asciiTheme="minorEastAsia" w:hAnsiTheme="minorEastAsia" w:eastAsiaTheme="minorEastAsia" w:cstheme="minorEastAsia"/>
          <w:spacing w:val="4"/>
          <w:sz w:val="21"/>
        </w:rPr>
        <w:t>装</w:t>
      </w:r>
      <w:r>
        <w:rPr>
          <w:rFonts w:hint="eastAsia" w:asciiTheme="minorEastAsia" w:hAnsiTheme="minorEastAsia" w:eastAsiaTheme="minorEastAsia" w:cstheme="minorEastAsia"/>
          <w:sz w:val="21"/>
        </w:rPr>
        <w:t>片，观察过程中看到了图二中的几个</w:t>
      </w:r>
      <w:r>
        <w:rPr>
          <w:rFonts w:hint="eastAsia" w:asciiTheme="minorEastAsia" w:hAnsiTheme="minorEastAsia" w:eastAsiaTheme="minorEastAsia" w:cstheme="minorEastAsia"/>
          <w:spacing w:val="-17"/>
          <w:sz w:val="21"/>
        </w:rPr>
        <w:t>视</w:t>
      </w:r>
      <w:r>
        <w:rPr>
          <w:rFonts w:hint="eastAsia" w:asciiTheme="minorEastAsia" w:hAnsiTheme="minorEastAsia" w:eastAsiaTheme="minorEastAsia" w:cstheme="minorEastAsia"/>
          <w:sz w:val="21"/>
        </w:rPr>
        <w:t>野，并最</w:t>
      </w:r>
      <w:r>
        <w:rPr>
          <w:rFonts w:hint="eastAsia" w:asciiTheme="minorEastAsia" w:hAnsiTheme="minorEastAsia" w:eastAsiaTheme="minorEastAsia" w:cstheme="minorEastAsia"/>
          <w:spacing w:val="-5"/>
          <w:sz w:val="21"/>
        </w:rPr>
        <w:t>终</w:t>
      </w:r>
      <w:r>
        <w:rPr>
          <w:rFonts w:hint="eastAsia" w:asciiTheme="minorEastAsia" w:hAnsiTheme="minorEastAsia" w:eastAsiaTheme="minorEastAsia" w:cstheme="minorEastAsia"/>
          <w:sz w:val="21"/>
        </w:rPr>
        <w:t>看到了</w:t>
      </w:r>
      <w:r>
        <w:rPr>
          <w:rFonts w:hint="eastAsia" w:asciiTheme="minorEastAsia" w:hAnsiTheme="minorEastAsia" w:eastAsiaTheme="minorEastAsia" w:cstheme="minorEastAsia"/>
          <w:spacing w:val="-5"/>
          <w:sz w:val="21"/>
        </w:rPr>
        <w:t>视</w:t>
      </w:r>
      <w:r>
        <w:rPr>
          <w:rFonts w:hint="eastAsia" w:asciiTheme="minorEastAsia" w:hAnsiTheme="minorEastAsia" w:eastAsiaTheme="minorEastAsia" w:cstheme="minorEastAsia"/>
          <w:sz w:val="21"/>
        </w:rPr>
        <w:t>野</w:t>
      </w:r>
      <w:r>
        <w:rPr>
          <w:rFonts w:hint="eastAsia" w:asciiTheme="minorEastAsia" w:hAnsiTheme="minorEastAsia" w:eastAsiaTheme="minorEastAsia" w:cstheme="minorEastAsia"/>
          <w:spacing w:val="-22"/>
          <w:sz w:val="21"/>
        </w:rPr>
        <w:t xml:space="preserve"> </w:t>
      </w:r>
      <w:r>
        <w:rPr>
          <w:rFonts w:hint="eastAsia" w:asciiTheme="minorEastAsia" w:hAnsiTheme="minorEastAsia" w:eastAsiaTheme="minorEastAsia" w:cstheme="minorEastAsia"/>
          <w:sz w:val="21"/>
        </w:rPr>
        <w:t>C。</w:t>
      </w:r>
      <w:r>
        <w:rPr>
          <w:rFonts w:hint="eastAsia" w:asciiTheme="minorEastAsia" w:hAnsiTheme="minorEastAsia" w:eastAsiaTheme="minorEastAsia" w:cstheme="minorEastAsia"/>
          <w:spacing w:val="-5"/>
          <w:sz w:val="21"/>
        </w:rPr>
        <w:t>在</w:t>
      </w:r>
      <w:r>
        <w:rPr>
          <w:rFonts w:hint="eastAsia" w:asciiTheme="minorEastAsia" w:hAnsiTheme="minorEastAsia" w:eastAsiaTheme="minorEastAsia" w:cstheme="minorEastAsia"/>
          <w:sz w:val="21"/>
        </w:rPr>
        <w:t>观察过</w:t>
      </w:r>
      <w:r>
        <w:rPr>
          <w:rFonts w:hint="eastAsia" w:asciiTheme="minorEastAsia" w:hAnsiTheme="minorEastAsia" w:eastAsiaTheme="minorEastAsia" w:cstheme="minorEastAsia"/>
          <w:spacing w:val="-5"/>
          <w:sz w:val="21"/>
        </w:rPr>
        <w:t>程</w:t>
      </w:r>
      <w:r>
        <w:rPr>
          <w:rFonts w:hint="eastAsia" w:asciiTheme="minorEastAsia" w:hAnsiTheme="minorEastAsia" w:eastAsiaTheme="minorEastAsia" w:cstheme="minorEastAsia"/>
          <w:sz w:val="21"/>
        </w:rPr>
        <w:t>中，看</w:t>
      </w:r>
      <w:r>
        <w:rPr>
          <w:rFonts w:hint="eastAsia" w:asciiTheme="minorEastAsia" w:hAnsiTheme="minorEastAsia" w:eastAsiaTheme="minorEastAsia" w:cstheme="minorEastAsia"/>
          <w:spacing w:val="-5"/>
          <w:sz w:val="21"/>
        </w:rPr>
        <w:t>到</w:t>
      </w:r>
      <w:r>
        <w:rPr>
          <w:rFonts w:hint="eastAsia" w:asciiTheme="minorEastAsia" w:hAnsiTheme="minorEastAsia" w:eastAsiaTheme="minorEastAsia" w:cstheme="minorEastAsia"/>
          <w:sz w:val="21"/>
        </w:rPr>
        <w:t>的</w:t>
      </w:r>
      <w:r>
        <w:rPr>
          <w:rFonts w:hint="eastAsia" w:asciiTheme="minorEastAsia" w:hAnsiTheme="minorEastAsia" w:eastAsiaTheme="minorEastAsia" w:cstheme="minorEastAsia"/>
          <w:spacing w:val="-5"/>
          <w:sz w:val="21"/>
        </w:rPr>
        <w:t>视</w:t>
      </w:r>
      <w:r>
        <w:rPr>
          <w:rFonts w:hint="eastAsia" w:asciiTheme="minorEastAsia" w:hAnsiTheme="minorEastAsia" w:eastAsiaTheme="minorEastAsia" w:cstheme="minorEastAsia"/>
          <w:sz w:val="21"/>
        </w:rPr>
        <w:t>野顺序是</w:t>
      </w:r>
      <w:r>
        <w:rPr>
          <w:rFonts w:hint="eastAsia" w:asciiTheme="minorEastAsia" w:hAnsiTheme="minorEastAsia" w:eastAsiaTheme="minorEastAsia" w:cstheme="minorEastAsia"/>
          <w:sz w:val="21"/>
          <w:u w:val="single"/>
        </w:rPr>
        <w:t xml:space="preserve"> </w:t>
      </w:r>
      <w:r>
        <w:rPr>
          <w:rFonts w:hint="eastAsia" w:asciiTheme="minorEastAsia" w:hAnsiTheme="minorEastAsia" w:eastAsiaTheme="minorEastAsia" w:cstheme="minorEastAsia"/>
          <w:sz w:val="21"/>
          <w:u w:val="single"/>
        </w:rPr>
        <w:tab/>
      </w:r>
      <w:r>
        <w:rPr>
          <w:rFonts w:hint="eastAsia" w:asciiTheme="minorEastAsia" w:hAnsiTheme="minorEastAsia" w:eastAsiaTheme="minorEastAsia" w:cstheme="minorEastAsia"/>
          <w:sz w:val="21"/>
        </w:rPr>
        <w:t>（填字</w:t>
      </w:r>
      <w:r>
        <w:rPr>
          <w:rFonts w:hint="eastAsia" w:asciiTheme="minorEastAsia" w:hAnsiTheme="minorEastAsia" w:eastAsiaTheme="minorEastAsia" w:cstheme="minorEastAsia"/>
          <w:spacing w:val="-5"/>
          <w:sz w:val="21"/>
        </w:rPr>
        <w:t>母</w:t>
      </w:r>
      <w:r>
        <w:rPr>
          <w:rFonts w:hint="eastAsia" w:asciiTheme="minorEastAsia" w:hAnsiTheme="minorEastAsia" w:eastAsiaTheme="minorEastAsia" w:cstheme="minorEastAsia"/>
          <w:sz w:val="21"/>
        </w:rPr>
        <w:t>）。</w:t>
      </w:r>
    </w:p>
    <w:p>
      <w:pPr>
        <w:pStyle w:val="8"/>
        <w:numPr>
          <w:ilvl w:val="1"/>
          <w:numId w:val="10"/>
        </w:numPr>
        <w:tabs>
          <w:tab w:val="left" w:pos="910"/>
          <w:tab w:val="left" w:pos="1643"/>
          <w:tab w:val="left" w:pos="2492"/>
          <w:tab w:val="left" w:pos="3654"/>
          <w:tab w:val="left" w:pos="4191"/>
          <w:tab w:val="left" w:pos="4287"/>
          <w:tab w:val="left" w:pos="5771"/>
        </w:tabs>
        <w:spacing w:before="0" w:after="0" w:line="288" w:lineRule="auto"/>
        <w:ind w:left="169" w:right="114" w:firstLine="21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2026920</wp:posOffset>
            </wp:positionH>
            <wp:positionV relativeFrom="paragraph">
              <wp:posOffset>702945</wp:posOffset>
            </wp:positionV>
            <wp:extent cx="2259965" cy="73152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21" cstate="print"/>
                    <a:stretch>
                      <a:fillRect/>
                    </a:stretch>
                  </pic:blipFill>
                  <pic:spPr>
                    <a:xfrm>
                      <a:off x="0" y="0"/>
                      <a:ext cx="2260182" cy="731519"/>
                    </a:xfrm>
                    <a:prstGeom prst="rect">
                      <a:avLst/>
                    </a:prstGeom>
                  </pic:spPr>
                </pic:pic>
              </a:graphicData>
            </a:graphic>
          </wp:anchor>
        </w:drawing>
      </w:r>
      <w:r>
        <w:rPr>
          <w:rFonts w:hint="eastAsia" w:asciiTheme="minorEastAsia" w:hAnsiTheme="minorEastAsia" w:eastAsiaTheme="minorEastAsia" w:cstheme="minorEastAsia"/>
          <w:sz w:val="21"/>
        </w:rPr>
        <w:t>从视野</w:t>
      </w:r>
      <w:r>
        <w:rPr>
          <w:rFonts w:hint="eastAsia" w:asciiTheme="minorEastAsia" w:hAnsiTheme="minorEastAsia" w:eastAsiaTheme="minorEastAsia" w:cstheme="minorEastAsia"/>
          <w:spacing w:val="-40"/>
          <w:sz w:val="21"/>
        </w:rPr>
        <w:t xml:space="preserve"> </w:t>
      </w:r>
      <w:r>
        <w:rPr>
          <w:rFonts w:hint="eastAsia" w:asciiTheme="minorEastAsia" w:hAnsiTheme="minorEastAsia" w:eastAsiaTheme="minorEastAsia" w:cstheme="minorEastAsia"/>
          <w:spacing w:val="-5"/>
          <w:sz w:val="21"/>
        </w:rPr>
        <w:t>B→D，</w:t>
      </w:r>
      <w:r>
        <w:rPr>
          <w:rFonts w:hint="eastAsia" w:asciiTheme="minorEastAsia" w:hAnsiTheme="minorEastAsia" w:eastAsiaTheme="minorEastAsia" w:cstheme="minorEastAsia"/>
          <w:sz w:val="21"/>
        </w:rPr>
        <w:t>应将装</w:t>
      </w:r>
      <w:r>
        <w:rPr>
          <w:rFonts w:hint="eastAsia" w:asciiTheme="minorEastAsia" w:hAnsiTheme="minorEastAsia" w:eastAsiaTheme="minorEastAsia" w:cstheme="minorEastAsia"/>
          <w:spacing w:val="-5"/>
          <w:sz w:val="21"/>
        </w:rPr>
        <w:t>片</w:t>
      </w:r>
      <w:r>
        <w:rPr>
          <w:rFonts w:hint="eastAsia" w:asciiTheme="minorEastAsia" w:hAnsiTheme="minorEastAsia" w:eastAsiaTheme="minorEastAsia" w:cstheme="minorEastAsia"/>
          <w:sz w:val="21"/>
        </w:rPr>
        <w:t>向</w:t>
      </w:r>
      <w:r>
        <w:rPr>
          <w:rFonts w:hint="eastAsia" w:asciiTheme="minorEastAsia" w:hAnsiTheme="minorEastAsia" w:eastAsiaTheme="minorEastAsia" w:cstheme="minorEastAsia"/>
          <w:sz w:val="21"/>
          <w:u w:val="single"/>
        </w:rPr>
        <w:t xml:space="preserve"> </w:t>
      </w:r>
      <w:r>
        <w:rPr>
          <w:rFonts w:hint="eastAsia" w:asciiTheme="minorEastAsia" w:hAnsiTheme="minorEastAsia" w:eastAsiaTheme="minorEastAsia" w:cstheme="minorEastAsia"/>
          <w:sz w:val="21"/>
          <w:u w:val="single"/>
        </w:rPr>
        <w:tab/>
      </w:r>
      <w:r>
        <w:rPr>
          <w:rFonts w:hint="eastAsia" w:asciiTheme="minorEastAsia" w:hAnsiTheme="minorEastAsia" w:eastAsiaTheme="minorEastAsia" w:cstheme="minorEastAsia"/>
          <w:sz w:val="21"/>
          <w:u w:val="single"/>
        </w:rPr>
        <w:tab/>
      </w:r>
      <w:r>
        <w:rPr>
          <w:rFonts w:hint="eastAsia" w:asciiTheme="minorEastAsia" w:hAnsiTheme="minorEastAsia" w:eastAsiaTheme="minorEastAsia" w:cstheme="minorEastAsia"/>
          <w:sz w:val="21"/>
        </w:rPr>
        <w:t>方</w:t>
      </w:r>
      <w:r>
        <w:rPr>
          <w:rFonts w:hint="eastAsia" w:asciiTheme="minorEastAsia" w:hAnsiTheme="minorEastAsia" w:eastAsiaTheme="minorEastAsia" w:cstheme="minorEastAsia"/>
          <w:spacing w:val="-5"/>
          <w:sz w:val="21"/>
        </w:rPr>
        <w:t>移</w:t>
      </w:r>
      <w:r>
        <w:rPr>
          <w:rFonts w:hint="eastAsia" w:asciiTheme="minorEastAsia" w:hAnsiTheme="minorEastAsia" w:eastAsiaTheme="minorEastAsia" w:cstheme="minorEastAsia"/>
          <w:sz w:val="21"/>
        </w:rPr>
        <w:t>动</w:t>
      </w:r>
      <w:r>
        <w:rPr>
          <w:rFonts w:hint="eastAsia" w:asciiTheme="minorEastAsia" w:hAnsiTheme="minorEastAsia" w:eastAsiaTheme="minorEastAsia" w:cstheme="minorEastAsia"/>
          <w:spacing w:val="-15"/>
          <w:sz w:val="21"/>
        </w:rPr>
        <w:t>。</w:t>
      </w:r>
      <w:r>
        <w:rPr>
          <w:rFonts w:hint="eastAsia" w:asciiTheme="minorEastAsia" w:hAnsiTheme="minorEastAsia" w:eastAsiaTheme="minorEastAsia" w:cstheme="minorEastAsia"/>
          <w:spacing w:val="-5"/>
          <w:sz w:val="21"/>
        </w:rPr>
        <w:t>要</w:t>
      </w:r>
      <w:r>
        <w:rPr>
          <w:rFonts w:hint="eastAsia" w:asciiTheme="minorEastAsia" w:hAnsiTheme="minorEastAsia" w:eastAsiaTheme="minorEastAsia" w:cstheme="minorEastAsia"/>
          <w:sz w:val="21"/>
        </w:rPr>
        <w:t>想实现从</w:t>
      </w:r>
      <w:r>
        <w:rPr>
          <w:rFonts w:hint="eastAsia" w:asciiTheme="minorEastAsia" w:hAnsiTheme="minorEastAsia" w:eastAsiaTheme="minorEastAsia" w:cstheme="minorEastAsia"/>
          <w:spacing w:val="-5"/>
          <w:sz w:val="21"/>
        </w:rPr>
        <w:t>视</w:t>
      </w:r>
      <w:r>
        <w:rPr>
          <w:rFonts w:hint="eastAsia" w:asciiTheme="minorEastAsia" w:hAnsiTheme="minorEastAsia" w:eastAsiaTheme="minorEastAsia" w:cstheme="minorEastAsia"/>
          <w:sz w:val="21"/>
        </w:rPr>
        <w:t>野</w:t>
      </w:r>
      <w:r>
        <w:rPr>
          <w:rFonts w:hint="eastAsia" w:asciiTheme="minorEastAsia" w:hAnsiTheme="minorEastAsia" w:eastAsiaTheme="minorEastAsia" w:cstheme="minorEastAsia"/>
          <w:spacing w:val="-34"/>
          <w:sz w:val="21"/>
        </w:rPr>
        <w:t xml:space="preserve"> </w:t>
      </w:r>
      <w:r>
        <w:rPr>
          <w:rFonts w:hint="eastAsia" w:asciiTheme="minorEastAsia" w:hAnsiTheme="minorEastAsia" w:eastAsiaTheme="minorEastAsia" w:cstheme="minorEastAsia"/>
          <w:spacing w:val="-4"/>
          <w:sz w:val="21"/>
        </w:rPr>
        <w:t>B→C，</w:t>
      </w:r>
      <w:r>
        <w:rPr>
          <w:rFonts w:hint="eastAsia" w:asciiTheme="minorEastAsia" w:hAnsiTheme="minorEastAsia" w:eastAsiaTheme="minorEastAsia" w:cstheme="minorEastAsia"/>
          <w:sz w:val="21"/>
        </w:rPr>
        <w:t>除</w:t>
      </w:r>
      <w:r>
        <w:rPr>
          <w:rFonts w:hint="eastAsia" w:asciiTheme="minorEastAsia" w:hAnsiTheme="minorEastAsia" w:eastAsiaTheme="minorEastAsia" w:cstheme="minorEastAsia"/>
          <w:spacing w:val="-5"/>
          <w:sz w:val="21"/>
        </w:rPr>
        <w:t>需</w:t>
      </w:r>
      <w:r>
        <w:rPr>
          <w:rFonts w:hint="eastAsia" w:asciiTheme="minorEastAsia" w:hAnsiTheme="minorEastAsia" w:eastAsiaTheme="minorEastAsia" w:cstheme="minorEastAsia"/>
          <w:sz w:val="21"/>
        </w:rPr>
        <w:t>移动玻</w:t>
      </w:r>
      <w:r>
        <w:rPr>
          <w:rFonts w:hint="eastAsia" w:asciiTheme="minorEastAsia" w:hAnsiTheme="minorEastAsia" w:eastAsiaTheme="minorEastAsia" w:cstheme="minorEastAsia"/>
          <w:spacing w:val="-5"/>
          <w:sz w:val="21"/>
        </w:rPr>
        <w:t>片</w:t>
      </w:r>
      <w:r>
        <w:rPr>
          <w:rFonts w:hint="eastAsia" w:asciiTheme="minorEastAsia" w:hAnsiTheme="minorEastAsia" w:eastAsiaTheme="minorEastAsia" w:cstheme="minorEastAsia"/>
          <w:sz w:val="21"/>
        </w:rPr>
        <w:t>外</w:t>
      </w:r>
      <w:r>
        <w:rPr>
          <w:rFonts w:hint="eastAsia" w:asciiTheme="minorEastAsia" w:hAnsiTheme="minorEastAsia" w:eastAsiaTheme="minorEastAsia" w:cstheme="minorEastAsia"/>
          <w:spacing w:val="-14"/>
          <w:sz w:val="21"/>
        </w:rPr>
        <w:t xml:space="preserve">， </w:t>
      </w:r>
      <w:r>
        <w:rPr>
          <w:rFonts w:hint="eastAsia" w:asciiTheme="minorEastAsia" w:hAnsiTheme="minorEastAsia" w:eastAsiaTheme="minorEastAsia" w:cstheme="minorEastAsia"/>
          <w:sz w:val="21"/>
        </w:rPr>
        <w:t>应先后调节图一中的[</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w:t>
      </w:r>
      <w:r>
        <w:rPr>
          <w:rFonts w:hint="eastAsia" w:asciiTheme="minorEastAsia" w:hAnsiTheme="minorEastAsia" w:eastAsiaTheme="minorEastAsia" w:cstheme="minorEastAsia"/>
          <w:sz w:val="21"/>
          <w:u w:val="single"/>
        </w:rPr>
        <w:t xml:space="preserve"> </w:t>
      </w:r>
      <w:r>
        <w:rPr>
          <w:rFonts w:hint="eastAsia" w:asciiTheme="minorEastAsia" w:hAnsiTheme="minorEastAsia" w:eastAsiaTheme="minorEastAsia" w:cstheme="minorEastAsia"/>
          <w:sz w:val="21"/>
          <w:u w:val="single"/>
        </w:rPr>
        <w:tab/>
      </w:r>
      <w:r>
        <w:rPr>
          <w:rFonts w:hint="eastAsia" w:asciiTheme="minorEastAsia" w:hAnsiTheme="minorEastAsia" w:eastAsiaTheme="minorEastAsia" w:cstheme="minorEastAsia"/>
          <w:sz w:val="21"/>
        </w:rPr>
        <w:t>和[</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w:t>
      </w:r>
      <w:r>
        <w:rPr>
          <w:rFonts w:hint="eastAsia" w:asciiTheme="minorEastAsia" w:hAnsiTheme="minorEastAsia" w:eastAsiaTheme="minorEastAsia" w:cstheme="minorEastAsia"/>
          <w:sz w:val="21"/>
          <w:u w:val="single"/>
        </w:rPr>
        <w:t xml:space="preserve"> </w:t>
      </w:r>
      <w:r>
        <w:rPr>
          <w:rFonts w:hint="eastAsia" w:asciiTheme="minorEastAsia" w:hAnsiTheme="minorEastAsia" w:eastAsiaTheme="minorEastAsia" w:cstheme="minorEastAsia"/>
          <w:sz w:val="21"/>
          <w:u w:val="single"/>
        </w:rPr>
        <w:tab/>
      </w:r>
      <w:r>
        <w:rPr>
          <w:rFonts w:hint="eastAsia" w:asciiTheme="minorEastAsia" w:hAnsiTheme="minorEastAsia" w:eastAsiaTheme="minorEastAsia" w:cstheme="minorEastAsia"/>
          <w:sz w:val="21"/>
        </w:rPr>
        <w:t>。如果视野较暗，还可以调节图一中的</w:t>
      </w:r>
      <w:r>
        <w:rPr>
          <w:rFonts w:hint="eastAsia" w:asciiTheme="minorEastAsia" w:hAnsiTheme="minorEastAsia" w:eastAsiaTheme="minorEastAsia" w:cstheme="minorEastAsia"/>
          <w:sz w:val="21"/>
          <w:u w:val="single"/>
        </w:rPr>
        <w:t xml:space="preserve"> </w:t>
      </w:r>
      <w:r>
        <w:rPr>
          <w:rFonts w:hint="eastAsia" w:asciiTheme="minorEastAsia" w:hAnsiTheme="minorEastAsia" w:eastAsiaTheme="minorEastAsia" w:cstheme="minorEastAsia"/>
          <w:sz w:val="21"/>
          <w:u w:val="single"/>
        </w:rPr>
        <w:tab/>
      </w:r>
      <w:r>
        <w:rPr>
          <w:rFonts w:hint="eastAsia" w:asciiTheme="minorEastAsia" w:hAnsiTheme="minorEastAsia" w:eastAsiaTheme="minorEastAsia" w:cstheme="minorEastAsia"/>
          <w:sz w:val="21"/>
        </w:rPr>
        <w:t>（</w:t>
      </w:r>
      <w:r>
        <w:rPr>
          <w:rFonts w:hint="eastAsia" w:asciiTheme="minorEastAsia" w:hAnsiTheme="minorEastAsia" w:eastAsiaTheme="minorEastAsia" w:cstheme="minorEastAsia"/>
          <w:spacing w:val="-5"/>
          <w:sz w:val="21"/>
        </w:rPr>
        <w:t>填</w:t>
      </w:r>
      <w:r>
        <w:rPr>
          <w:rFonts w:hint="eastAsia" w:asciiTheme="minorEastAsia" w:hAnsiTheme="minorEastAsia" w:eastAsiaTheme="minorEastAsia" w:cstheme="minorEastAsia"/>
          <w:sz w:val="21"/>
        </w:rPr>
        <w:t>序号）</w:t>
      </w:r>
      <w:r>
        <w:rPr>
          <w:rFonts w:hint="eastAsia" w:asciiTheme="minorEastAsia" w:hAnsiTheme="minorEastAsia" w:eastAsiaTheme="minorEastAsia" w:cstheme="minorEastAsia"/>
          <w:spacing w:val="-5"/>
          <w:sz w:val="21"/>
        </w:rPr>
        <w:t>使</w:t>
      </w:r>
      <w:r>
        <w:rPr>
          <w:rFonts w:hint="eastAsia" w:asciiTheme="minorEastAsia" w:hAnsiTheme="minorEastAsia" w:eastAsiaTheme="minorEastAsia" w:cstheme="minorEastAsia"/>
          <w:sz w:val="21"/>
        </w:rPr>
        <w:t>视野变</w:t>
      </w:r>
      <w:r>
        <w:rPr>
          <w:rFonts w:hint="eastAsia" w:asciiTheme="minorEastAsia" w:hAnsiTheme="minorEastAsia" w:eastAsiaTheme="minorEastAsia" w:cstheme="minorEastAsia"/>
          <w:spacing w:val="-5"/>
          <w:sz w:val="21"/>
        </w:rPr>
        <w:t>明</w:t>
      </w:r>
      <w:r>
        <w:rPr>
          <w:rFonts w:hint="eastAsia" w:asciiTheme="minorEastAsia" w:hAnsiTheme="minorEastAsia" w:eastAsiaTheme="minorEastAsia" w:cstheme="minorEastAsia"/>
          <w:sz w:val="21"/>
        </w:rPr>
        <w:t>亮。</w:t>
      </w:r>
    </w:p>
    <w:p>
      <w:pPr>
        <w:pStyle w:val="8"/>
        <w:numPr>
          <w:ilvl w:val="1"/>
          <w:numId w:val="10"/>
        </w:numPr>
        <w:tabs>
          <w:tab w:val="left" w:pos="805"/>
          <w:tab w:val="left" w:pos="2065"/>
          <w:tab w:val="left" w:pos="3639"/>
          <w:tab w:val="left" w:pos="5108"/>
          <w:tab w:val="left" w:pos="8151"/>
        </w:tabs>
        <w:spacing w:before="135" w:after="0" w:line="321" w:lineRule="auto"/>
        <w:ind w:left="591" w:right="590" w:hanging="317"/>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图三</w:t>
      </w:r>
      <w:r>
        <w:rPr>
          <w:rFonts w:hint="eastAsia" w:asciiTheme="minorEastAsia" w:hAnsiTheme="minorEastAsia" w:eastAsiaTheme="minorEastAsia" w:cstheme="minorEastAsia"/>
          <w:spacing w:val="-5"/>
          <w:sz w:val="21"/>
        </w:rPr>
        <w:t>视</w:t>
      </w:r>
      <w:r>
        <w:rPr>
          <w:rFonts w:hint="eastAsia" w:asciiTheme="minorEastAsia" w:hAnsiTheme="minorEastAsia" w:eastAsiaTheme="minorEastAsia" w:cstheme="minorEastAsia"/>
          <w:sz w:val="21"/>
        </w:rPr>
        <w:t>野中的</w:t>
      </w:r>
      <w:r>
        <w:rPr>
          <w:rFonts w:hint="eastAsia" w:asciiTheme="minorEastAsia" w:hAnsiTheme="minorEastAsia" w:eastAsiaTheme="minorEastAsia" w:cstheme="minorEastAsia"/>
          <w:spacing w:val="-5"/>
          <w:sz w:val="21"/>
        </w:rPr>
        <w:t>气</w:t>
      </w:r>
      <w:r>
        <w:rPr>
          <w:rFonts w:hint="eastAsia" w:asciiTheme="minorEastAsia" w:hAnsiTheme="minorEastAsia" w:eastAsiaTheme="minorEastAsia" w:cstheme="minorEastAsia"/>
          <w:sz w:val="21"/>
        </w:rPr>
        <w:t>泡影响</w:t>
      </w:r>
      <w:r>
        <w:rPr>
          <w:rFonts w:hint="eastAsia" w:asciiTheme="minorEastAsia" w:hAnsiTheme="minorEastAsia" w:eastAsiaTheme="minorEastAsia" w:cstheme="minorEastAsia"/>
          <w:spacing w:val="-5"/>
          <w:sz w:val="21"/>
        </w:rPr>
        <w:t>观</w:t>
      </w:r>
      <w:r>
        <w:rPr>
          <w:rFonts w:hint="eastAsia" w:asciiTheme="minorEastAsia" w:hAnsiTheme="minorEastAsia" w:eastAsiaTheme="minorEastAsia" w:cstheme="minorEastAsia"/>
          <w:sz w:val="21"/>
        </w:rPr>
        <w:t>察。为</w:t>
      </w:r>
      <w:r>
        <w:rPr>
          <w:rFonts w:hint="eastAsia" w:asciiTheme="minorEastAsia" w:hAnsiTheme="minorEastAsia" w:eastAsiaTheme="minorEastAsia" w:cstheme="minorEastAsia"/>
          <w:spacing w:val="-5"/>
          <w:sz w:val="21"/>
        </w:rPr>
        <w:t>找</w:t>
      </w:r>
      <w:r>
        <w:rPr>
          <w:rFonts w:hint="eastAsia" w:asciiTheme="minorEastAsia" w:hAnsiTheme="minorEastAsia" w:eastAsiaTheme="minorEastAsia" w:cstheme="minorEastAsia"/>
          <w:sz w:val="21"/>
        </w:rPr>
        <w:t>到较</w:t>
      </w:r>
      <w:r>
        <w:rPr>
          <w:rFonts w:hint="eastAsia" w:asciiTheme="minorEastAsia" w:hAnsiTheme="minorEastAsia" w:eastAsiaTheme="minorEastAsia" w:cstheme="minorEastAsia"/>
          <w:spacing w:val="-5"/>
          <w:sz w:val="21"/>
        </w:rPr>
        <w:t>好</w:t>
      </w:r>
      <w:r>
        <w:rPr>
          <w:rFonts w:hint="eastAsia" w:asciiTheme="minorEastAsia" w:hAnsiTheme="minorEastAsia" w:eastAsiaTheme="minorEastAsia" w:cstheme="minorEastAsia"/>
          <w:sz w:val="21"/>
        </w:rPr>
        <w:t>的</w:t>
      </w:r>
      <w:r>
        <w:rPr>
          <w:rFonts w:hint="eastAsia" w:asciiTheme="minorEastAsia" w:hAnsiTheme="minorEastAsia" w:eastAsiaTheme="minorEastAsia" w:cstheme="minorEastAsia"/>
          <w:spacing w:val="-5"/>
          <w:sz w:val="21"/>
        </w:rPr>
        <w:t>观</w:t>
      </w:r>
      <w:r>
        <w:rPr>
          <w:rFonts w:hint="eastAsia" w:asciiTheme="minorEastAsia" w:hAnsiTheme="minorEastAsia" w:eastAsiaTheme="minorEastAsia" w:cstheme="minorEastAsia"/>
          <w:sz w:val="21"/>
        </w:rPr>
        <w:t>察视野，</w:t>
      </w:r>
      <w:r>
        <w:rPr>
          <w:rFonts w:hint="eastAsia" w:asciiTheme="minorEastAsia" w:hAnsiTheme="minorEastAsia" w:eastAsiaTheme="minorEastAsia" w:cstheme="minorEastAsia"/>
          <w:spacing w:val="-5"/>
          <w:sz w:val="21"/>
        </w:rPr>
        <w:t>正</w:t>
      </w:r>
      <w:r>
        <w:rPr>
          <w:rFonts w:hint="eastAsia" w:asciiTheme="minorEastAsia" w:hAnsiTheme="minorEastAsia" w:eastAsiaTheme="minorEastAsia" w:cstheme="minorEastAsia"/>
          <w:sz w:val="21"/>
        </w:rPr>
        <w:t>确的做</w:t>
      </w:r>
      <w:r>
        <w:rPr>
          <w:rFonts w:hint="eastAsia" w:asciiTheme="minorEastAsia" w:hAnsiTheme="minorEastAsia" w:eastAsiaTheme="minorEastAsia" w:cstheme="minorEastAsia"/>
          <w:spacing w:val="-5"/>
          <w:sz w:val="21"/>
        </w:rPr>
        <w:t>法</w:t>
      </w:r>
      <w:r>
        <w:rPr>
          <w:rFonts w:hint="eastAsia" w:asciiTheme="minorEastAsia" w:hAnsiTheme="minorEastAsia" w:eastAsiaTheme="minorEastAsia" w:cstheme="minorEastAsia"/>
          <w:sz w:val="21"/>
        </w:rPr>
        <w:t>是</w:t>
      </w:r>
      <w:r>
        <w:rPr>
          <w:rFonts w:hint="eastAsia" w:asciiTheme="minorEastAsia" w:hAnsiTheme="minorEastAsia" w:eastAsiaTheme="minorEastAsia" w:cstheme="minorEastAsia"/>
          <w:sz w:val="21"/>
          <w:u w:val="single"/>
        </w:rPr>
        <w:t xml:space="preserve"> </w:t>
      </w:r>
      <w:r>
        <w:rPr>
          <w:rFonts w:hint="eastAsia" w:asciiTheme="minorEastAsia" w:hAnsiTheme="minorEastAsia" w:eastAsiaTheme="minorEastAsia" w:cstheme="minorEastAsia"/>
          <w:sz w:val="21"/>
          <w:u w:val="single"/>
        </w:rPr>
        <w:tab/>
      </w:r>
      <w:r>
        <w:rPr>
          <w:rFonts w:hint="eastAsia" w:asciiTheme="minorEastAsia" w:hAnsiTheme="minorEastAsia" w:eastAsiaTheme="minorEastAsia" w:cstheme="minorEastAsia"/>
          <w:spacing w:val="-17"/>
          <w:sz w:val="21"/>
        </w:rPr>
        <w:t>。</w:t>
      </w:r>
      <w:r>
        <w:rPr>
          <w:rFonts w:hint="eastAsia" w:asciiTheme="minorEastAsia" w:hAnsiTheme="minorEastAsia" w:eastAsiaTheme="minorEastAsia" w:cstheme="minorEastAsia"/>
          <w:sz w:val="21"/>
        </w:rPr>
        <w:t>A.擦拭物镜</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B.</w:t>
      </w:r>
      <w:r>
        <w:rPr>
          <w:rFonts w:hint="eastAsia" w:asciiTheme="minorEastAsia" w:hAnsiTheme="minorEastAsia" w:eastAsiaTheme="minorEastAsia" w:cstheme="minorEastAsia"/>
          <w:spacing w:val="-5"/>
          <w:sz w:val="21"/>
        </w:rPr>
        <w:t>转</w:t>
      </w:r>
      <w:r>
        <w:rPr>
          <w:rFonts w:hint="eastAsia" w:asciiTheme="minorEastAsia" w:hAnsiTheme="minorEastAsia" w:eastAsiaTheme="minorEastAsia" w:cstheme="minorEastAsia"/>
          <w:sz w:val="21"/>
        </w:rPr>
        <w:t>动反光镜</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z w:val="21"/>
        </w:rPr>
        <w:t>C.移</w:t>
      </w:r>
      <w:r>
        <w:rPr>
          <w:rFonts w:hint="eastAsia" w:asciiTheme="minorEastAsia" w:hAnsiTheme="minorEastAsia" w:eastAsiaTheme="minorEastAsia" w:cstheme="minorEastAsia"/>
          <w:spacing w:val="-5"/>
          <w:sz w:val="21"/>
        </w:rPr>
        <w:t>动</w:t>
      </w:r>
      <w:r>
        <w:rPr>
          <w:rFonts w:hint="eastAsia" w:asciiTheme="minorEastAsia" w:hAnsiTheme="minorEastAsia" w:eastAsiaTheme="minorEastAsia" w:cstheme="minorEastAsia"/>
          <w:sz w:val="21"/>
        </w:rPr>
        <w:t>装片</w:t>
      </w:r>
      <w:r>
        <w:rPr>
          <w:rFonts w:hint="eastAsia" w:asciiTheme="minorEastAsia" w:hAnsiTheme="minorEastAsia" w:eastAsiaTheme="minorEastAsia" w:cstheme="minorEastAsia"/>
          <w:sz w:val="21"/>
        </w:rPr>
        <w:tab/>
      </w:r>
      <w:r>
        <w:rPr>
          <w:rFonts w:hint="eastAsia" w:asciiTheme="minorEastAsia" w:hAnsiTheme="minorEastAsia" w:eastAsiaTheme="minorEastAsia" w:cstheme="minorEastAsia"/>
          <w:spacing w:val="-3"/>
          <w:sz w:val="21"/>
        </w:rPr>
        <w:t>D.</w:t>
      </w:r>
      <w:r>
        <w:rPr>
          <w:rFonts w:hint="eastAsia" w:asciiTheme="minorEastAsia" w:hAnsiTheme="minorEastAsia" w:eastAsiaTheme="minorEastAsia" w:cstheme="minorEastAsia"/>
          <w:sz w:val="21"/>
        </w:rPr>
        <w:t>调节细准</w:t>
      </w:r>
      <w:r>
        <w:rPr>
          <w:rFonts w:hint="eastAsia" w:asciiTheme="minorEastAsia" w:hAnsiTheme="minorEastAsia" w:eastAsiaTheme="minorEastAsia" w:cstheme="minorEastAsia"/>
          <w:spacing w:val="-5"/>
          <w:sz w:val="21"/>
        </w:rPr>
        <w:t>焦</w:t>
      </w:r>
      <w:r>
        <w:rPr>
          <w:rFonts w:hint="eastAsia" w:asciiTheme="minorEastAsia" w:hAnsiTheme="minorEastAsia" w:eastAsiaTheme="minorEastAsia" w:cstheme="minorEastAsia"/>
          <w:sz w:val="21"/>
        </w:rPr>
        <w:t>螺旋</w:t>
      </w:r>
    </w:p>
    <w:p>
      <w:pPr>
        <w:pStyle w:val="8"/>
        <w:numPr>
          <w:ilvl w:val="1"/>
          <w:numId w:val="10"/>
        </w:numPr>
        <w:tabs>
          <w:tab w:val="left" w:pos="805"/>
        </w:tabs>
        <w:spacing w:before="28" w:after="0" w:line="240" w:lineRule="auto"/>
        <w:ind w:left="804" w:right="0" w:hanging="53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6"/>
          <w:sz w:val="21"/>
        </w:rPr>
        <w:t>图四是在显微镜下观察到的黑藻细胞的细胞质流动情况为逆时针方向，则黑藻细胞质的</w:t>
      </w:r>
    </w:p>
    <w:bookmarkEnd w:id="0"/>
    <w:sectPr>
      <w:pgSz w:w="10320" w:h="14570"/>
      <w:pgMar w:top="1200" w:right="680" w:bottom="1180" w:left="680" w:header="0" w:footer="99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0"/>
      </w:rPr>
    </w:pPr>
    <w:r>
      <mc:AlternateContent>
        <mc:Choice Requires="wps">
          <w:drawing>
            <wp:anchor distT="0" distB="0" distL="114300" distR="114300" simplePos="0" relativeHeight="251441152" behindDoc="1" locked="0" layoutInCell="1" allowOverlap="1">
              <wp:simplePos x="0" y="0"/>
              <wp:positionH relativeFrom="page">
                <wp:posOffset>3217545</wp:posOffset>
              </wp:positionH>
              <wp:positionV relativeFrom="page">
                <wp:posOffset>8479155</wp:posOffset>
              </wp:positionV>
              <wp:extent cx="83820" cy="153670"/>
              <wp:effectExtent l="0" t="0" r="0" b="0"/>
              <wp:wrapNone/>
              <wp:docPr id="2" name="文本框 1"/>
              <wp:cNvGraphicFramePr/>
              <a:graphic xmlns:a="http://schemas.openxmlformats.org/drawingml/2006/main">
                <a:graphicData uri="http://schemas.microsoft.com/office/word/2010/wordprocessingShape">
                  <wps:wsp>
                    <wps:cNvSpPr txBox="1"/>
                    <wps:spPr>
                      <a:xfrm>
                        <a:off x="0" y="0"/>
                        <a:ext cx="83820" cy="153670"/>
                      </a:xfrm>
                      <a:prstGeom prst="rect">
                        <a:avLst/>
                      </a:prstGeom>
                      <a:noFill/>
                      <a:ln>
                        <a:noFill/>
                      </a:ln>
                    </wps:spPr>
                    <wps:txbx>
                      <w:txbxContent>
                        <w:p>
                          <w:pPr>
                            <w:spacing w:before="14"/>
                            <w:ind w:left="20" w:right="0" w:firstLine="0"/>
                            <w:jc w:val="left"/>
                            <w:rPr>
                              <w:rFonts w:ascii="Times New Roman"/>
                              <w:sz w:val="18"/>
                            </w:rPr>
                          </w:pPr>
                          <w:r>
                            <w:rPr>
                              <w:rFonts w:ascii="Times New Roman"/>
                              <w:w w:val="101"/>
                              <w:sz w:val="18"/>
                            </w:rPr>
                            <w:t>1</w:t>
                          </w:r>
                        </w:p>
                      </w:txbxContent>
                    </wps:txbx>
                    <wps:bodyPr lIns="0" tIns="0" rIns="0" bIns="0" upright="1"/>
                  </wps:wsp>
                </a:graphicData>
              </a:graphic>
            </wp:anchor>
          </w:drawing>
        </mc:Choice>
        <mc:Fallback>
          <w:pict>
            <v:shape id="文本框 1" o:spid="_x0000_s1026" o:spt="202" type="#_x0000_t202" style="position:absolute;left:0pt;margin-left:253.35pt;margin-top:667.65pt;height:12.1pt;width:6.6pt;mso-position-horizontal-relative:page;mso-position-vertical-relative:page;z-index:-251875328;mso-width-relative:page;mso-height-relative:page;" filled="f" stroked="f" coordsize="21600,21600" o:gfxdata="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AjcI3DaAAAADQEAAA8AAAAAAAAA&#10;AQAgAAAAIgAAAGRycy9kb3ducmV2LnhtbFBLAQIUABQAAAAIAIdO4kAsDLe3nQEAACIDAAAOAAAA&#10;AAAAAAEAIAAAACkBAABkcnMvZTJvRG9jLnhtbFBLBQYAAAAABgAGAFkBAAA4BQAAAAA=&#10;">
              <v:fill on="f" focussize="0,0"/>
              <v:stroke on="f"/>
              <v:imagedata o:title=""/>
              <o:lock v:ext="edit" aspectratio="f"/>
              <v:textbox inset="0mm,0mm,0mm,0mm">
                <w:txbxContent>
                  <w:p>
                    <w:pPr>
                      <w:spacing w:before="14"/>
                      <w:ind w:left="20" w:right="0" w:firstLine="0"/>
                      <w:jc w:val="left"/>
                      <w:rPr>
                        <w:rFonts w:ascii="Times New Roman"/>
                        <w:sz w:val="18"/>
                      </w:rPr>
                    </w:pPr>
                    <w:r>
                      <w:rPr>
                        <w:rFonts w:ascii="Times New Roman"/>
                        <w:w w:val="101"/>
                        <w:sz w:val="18"/>
                      </w:rPr>
                      <w:t>1</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0"/>
      </w:rPr>
    </w:pPr>
    <w:r>
      <mc:AlternateContent>
        <mc:Choice Requires="wps">
          <w:drawing>
            <wp:anchor distT="0" distB="0" distL="114300" distR="114300" simplePos="0" relativeHeight="251442176" behindDoc="1" locked="0" layoutInCell="1" allowOverlap="1">
              <wp:simplePos x="0" y="0"/>
              <wp:positionH relativeFrom="page">
                <wp:posOffset>3204845</wp:posOffset>
              </wp:positionH>
              <wp:positionV relativeFrom="page">
                <wp:posOffset>8479155</wp:posOffset>
              </wp:positionV>
              <wp:extent cx="109220" cy="15367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09220" cy="153670"/>
                      </a:xfrm>
                      <a:prstGeom prst="rect">
                        <a:avLst/>
                      </a:prstGeom>
                      <a:noFill/>
                      <a:ln>
                        <a:noFill/>
                      </a:ln>
                    </wps:spPr>
                    <wps:txbx>
                      <w:txbxContent>
                        <w:p>
                          <w:pPr>
                            <w:spacing w:before="14"/>
                            <w:ind w:left="40" w:right="0" w:firstLine="0"/>
                            <w:jc w:val="left"/>
                            <w:rPr>
                              <w:rFonts w:ascii="Times New Roman"/>
                              <w:sz w:val="18"/>
                            </w:rPr>
                          </w:pPr>
                          <w:r>
                            <w:fldChar w:fldCharType="begin"/>
                          </w:r>
                          <w:r>
                            <w:rPr>
                              <w:rFonts w:ascii="Times New Roman"/>
                              <w:w w:val="101"/>
                              <w:sz w:val="18"/>
                            </w:rPr>
                            <w:instrText xml:space="preserve"> PAGE </w:instrText>
                          </w:r>
                          <w:r>
                            <w:fldChar w:fldCharType="separate"/>
                          </w:r>
                          <w:r>
                            <w:t>3</w:t>
                          </w:r>
                          <w:r>
                            <w:fldChar w:fldCharType="end"/>
                          </w:r>
                        </w:p>
                      </w:txbxContent>
                    </wps:txbx>
                    <wps:bodyPr lIns="0" tIns="0" rIns="0" bIns="0" upright="1"/>
                  </wps:wsp>
                </a:graphicData>
              </a:graphic>
            </wp:anchor>
          </w:drawing>
        </mc:Choice>
        <mc:Fallback>
          <w:pict>
            <v:shape id="文本框 2" o:spid="_x0000_s1026" o:spt="202" type="#_x0000_t202" style="position:absolute;left:0pt;margin-left:252.35pt;margin-top:667.65pt;height:12.1pt;width:8.6pt;mso-position-horizontal-relative:page;mso-position-vertical-relative:page;z-index:-251874304;mso-width-relative:page;mso-height-relative:page;" filled="f" stroked="f" coordsize="21600,21600" o:gfxdata="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HaO8ntsAAAANAQAADwAAAAAA&#10;AAABACAAAAAiAAAAZHJzL2Rvd25yZXYueG1sUEsBAhQAFAAAAAgAh07iQJJhIR2eAQAAIwMAAA4A&#10;AAAAAAAAAQAgAAAAKgEAAGRycy9lMm9Eb2MueG1sUEsFBgAAAAAGAAYAWQEAADoFAAAAAA==&#10;">
              <v:fill on="f" focussize="0,0"/>
              <v:stroke on="f"/>
              <v:imagedata o:title=""/>
              <o:lock v:ext="edit" aspectratio="f"/>
              <v:textbox inset="0mm,0mm,0mm,0mm">
                <w:txbxContent>
                  <w:p>
                    <w:pPr>
                      <w:spacing w:before="14"/>
                      <w:ind w:left="40" w:right="0" w:firstLine="0"/>
                      <w:jc w:val="left"/>
                      <w:rPr>
                        <w:rFonts w:ascii="Times New Roman"/>
                        <w:sz w:val="18"/>
                      </w:rPr>
                    </w:pPr>
                    <w:r>
                      <w:fldChar w:fldCharType="begin"/>
                    </w:r>
                    <w:r>
                      <w:rPr>
                        <w:rFonts w:ascii="Times New Roman"/>
                        <w:w w:val="101"/>
                        <w:sz w:val="18"/>
                      </w:rPr>
                      <w:instrText xml:space="preserve"> PAGE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25"/>
      <w:numFmt w:val="decimal"/>
      <w:lvlText w:val="%1."/>
      <w:lvlJc w:val="left"/>
      <w:pPr>
        <w:ind w:left="380" w:hanging="423"/>
        <w:jc w:val="left"/>
      </w:pPr>
      <w:rPr>
        <w:rFonts w:hint="default" w:ascii="Microsoft JhengHei" w:hAnsi="Microsoft JhengHei" w:eastAsia="Microsoft JhengHei" w:cs="Microsoft JhengHei"/>
        <w:b/>
        <w:bCs/>
        <w:w w:val="104"/>
        <w:sz w:val="21"/>
        <w:szCs w:val="21"/>
        <w:lang w:val="zh-CN" w:eastAsia="zh-CN" w:bidi="zh-CN"/>
      </w:rPr>
    </w:lvl>
    <w:lvl w:ilvl="1" w:tentative="0">
      <w:start w:val="1"/>
      <w:numFmt w:val="decimal"/>
      <w:lvlText w:val="（%2）"/>
      <w:lvlJc w:val="left"/>
      <w:pPr>
        <w:ind w:left="909" w:hanging="529"/>
        <w:jc w:val="right"/>
      </w:pPr>
      <w:rPr>
        <w:rFonts w:hint="default" w:ascii="宋体" w:hAnsi="宋体" w:eastAsia="宋体" w:cs="宋体"/>
        <w:spacing w:val="-5"/>
        <w:w w:val="100"/>
        <w:sz w:val="19"/>
        <w:szCs w:val="19"/>
        <w:lang w:val="zh-CN" w:eastAsia="zh-CN" w:bidi="zh-CN"/>
      </w:rPr>
    </w:lvl>
    <w:lvl w:ilvl="2" w:tentative="0">
      <w:start w:val="0"/>
      <w:numFmt w:val="bullet"/>
      <w:lvlText w:val="•"/>
      <w:lvlJc w:val="left"/>
      <w:pPr>
        <w:ind w:left="1795" w:hanging="529"/>
      </w:pPr>
      <w:rPr>
        <w:rFonts w:hint="default"/>
        <w:lang w:val="zh-CN" w:eastAsia="zh-CN" w:bidi="zh-CN"/>
      </w:rPr>
    </w:lvl>
    <w:lvl w:ilvl="3" w:tentative="0">
      <w:start w:val="0"/>
      <w:numFmt w:val="bullet"/>
      <w:lvlText w:val="•"/>
      <w:lvlJc w:val="left"/>
      <w:pPr>
        <w:ind w:left="2690" w:hanging="529"/>
      </w:pPr>
      <w:rPr>
        <w:rFonts w:hint="default"/>
        <w:lang w:val="zh-CN" w:eastAsia="zh-CN" w:bidi="zh-CN"/>
      </w:rPr>
    </w:lvl>
    <w:lvl w:ilvl="4" w:tentative="0">
      <w:start w:val="0"/>
      <w:numFmt w:val="bullet"/>
      <w:lvlText w:val="•"/>
      <w:lvlJc w:val="left"/>
      <w:pPr>
        <w:ind w:left="3585" w:hanging="529"/>
      </w:pPr>
      <w:rPr>
        <w:rFonts w:hint="default"/>
        <w:lang w:val="zh-CN" w:eastAsia="zh-CN" w:bidi="zh-CN"/>
      </w:rPr>
    </w:lvl>
    <w:lvl w:ilvl="5" w:tentative="0">
      <w:start w:val="0"/>
      <w:numFmt w:val="bullet"/>
      <w:lvlText w:val="•"/>
      <w:lvlJc w:val="left"/>
      <w:pPr>
        <w:ind w:left="4480" w:hanging="529"/>
      </w:pPr>
      <w:rPr>
        <w:rFonts w:hint="default"/>
        <w:lang w:val="zh-CN" w:eastAsia="zh-CN" w:bidi="zh-CN"/>
      </w:rPr>
    </w:lvl>
    <w:lvl w:ilvl="6" w:tentative="0">
      <w:start w:val="0"/>
      <w:numFmt w:val="bullet"/>
      <w:lvlText w:val="•"/>
      <w:lvlJc w:val="left"/>
      <w:pPr>
        <w:ind w:left="5375" w:hanging="529"/>
      </w:pPr>
      <w:rPr>
        <w:rFonts w:hint="default"/>
        <w:lang w:val="zh-CN" w:eastAsia="zh-CN" w:bidi="zh-CN"/>
      </w:rPr>
    </w:lvl>
    <w:lvl w:ilvl="7" w:tentative="0">
      <w:start w:val="0"/>
      <w:numFmt w:val="bullet"/>
      <w:lvlText w:val="•"/>
      <w:lvlJc w:val="left"/>
      <w:pPr>
        <w:ind w:left="6270" w:hanging="529"/>
      </w:pPr>
      <w:rPr>
        <w:rFonts w:hint="default"/>
        <w:lang w:val="zh-CN" w:eastAsia="zh-CN" w:bidi="zh-CN"/>
      </w:rPr>
    </w:lvl>
    <w:lvl w:ilvl="8" w:tentative="0">
      <w:start w:val="0"/>
      <w:numFmt w:val="bullet"/>
      <w:lvlText w:val="•"/>
      <w:lvlJc w:val="left"/>
      <w:pPr>
        <w:ind w:left="7165" w:hanging="529"/>
      </w:pPr>
      <w:rPr>
        <w:rFonts w:hint="default"/>
        <w:lang w:val="zh-CN" w:eastAsia="zh-CN" w:bidi="zh-CN"/>
      </w:rPr>
    </w:lvl>
  </w:abstractNum>
  <w:abstractNum w:abstractNumId="1">
    <w:nsid w:val="B5E306ED"/>
    <w:multiLevelType w:val="multilevel"/>
    <w:tmpl w:val="B5E306ED"/>
    <w:lvl w:ilvl="0" w:tentative="0">
      <w:start w:val="1"/>
      <w:numFmt w:val="upperLetter"/>
      <w:lvlText w:val="%1."/>
      <w:lvlJc w:val="left"/>
      <w:pPr>
        <w:ind w:left="593" w:hanging="318"/>
        <w:jc w:val="left"/>
      </w:pPr>
      <w:rPr>
        <w:rFonts w:hint="default" w:ascii="宋体" w:hAnsi="宋体" w:eastAsia="宋体" w:cs="宋体"/>
        <w:spacing w:val="-5"/>
        <w:w w:val="100"/>
        <w:sz w:val="19"/>
        <w:szCs w:val="19"/>
        <w:lang w:val="zh-CN" w:eastAsia="zh-CN" w:bidi="zh-CN"/>
      </w:rPr>
    </w:lvl>
    <w:lvl w:ilvl="1" w:tentative="0">
      <w:start w:val="0"/>
      <w:numFmt w:val="bullet"/>
      <w:lvlText w:val="•"/>
      <w:lvlJc w:val="left"/>
      <w:pPr>
        <w:ind w:left="3720" w:hanging="318"/>
      </w:pPr>
      <w:rPr>
        <w:rFonts w:hint="default"/>
        <w:lang w:val="zh-CN" w:eastAsia="zh-CN" w:bidi="zh-CN"/>
      </w:rPr>
    </w:lvl>
    <w:lvl w:ilvl="2" w:tentative="0">
      <w:start w:val="0"/>
      <w:numFmt w:val="bullet"/>
      <w:lvlText w:val="•"/>
      <w:lvlJc w:val="left"/>
      <w:pPr>
        <w:ind w:left="4301" w:hanging="318"/>
      </w:pPr>
      <w:rPr>
        <w:rFonts w:hint="default"/>
        <w:lang w:val="zh-CN" w:eastAsia="zh-CN" w:bidi="zh-CN"/>
      </w:rPr>
    </w:lvl>
    <w:lvl w:ilvl="3" w:tentative="0">
      <w:start w:val="0"/>
      <w:numFmt w:val="bullet"/>
      <w:lvlText w:val="•"/>
      <w:lvlJc w:val="left"/>
      <w:pPr>
        <w:ind w:left="4883" w:hanging="318"/>
      </w:pPr>
      <w:rPr>
        <w:rFonts w:hint="default"/>
        <w:lang w:val="zh-CN" w:eastAsia="zh-CN" w:bidi="zh-CN"/>
      </w:rPr>
    </w:lvl>
    <w:lvl w:ilvl="4" w:tentative="0">
      <w:start w:val="0"/>
      <w:numFmt w:val="bullet"/>
      <w:lvlText w:val="•"/>
      <w:lvlJc w:val="left"/>
      <w:pPr>
        <w:ind w:left="5465" w:hanging="318"/>
      </w:pPr>
      <w:rPr>
        <w:rFonts w:hint="default"/>
        <w:lang w:val="zh-CN" w:eastAsia="zh-CN" w:bidi="zh-CN"/>
      </w:rPr>
    </w:lvl>
    <w:lvl w:ilvl="5" w:tentative="0">
      <w:start w:val="0"/>
      <w:numFmt w:val="bullet"/>
      <w:lvlText w:val="•"/>
      <w:lvlJc w:val="left"/>
      <w:pPr>
        <w:ind w:left="6046" w:hanging="318"/>
      </w:pPr>
      <w:rPr>
        <w:rFonts w:hint="default"/>
        <w:lang w:val="zh-CN" w:eastAsia="zh-CN" w:bidi="zh-CN"/>
      </w:rPr>
    </w:lvl>
    <w:lvl w:ilvl="6" w:tentative="0">
      <w:start w:val="0"/>
      <w:numFmt w:val="bullet"/>
      <w:lvlText w:val="•"/>
      <w:lvlJc w:val="left"/>
      <w:pPr>
        <w:ind w:left="6628" w:hanging="318"/>
      </w:pPr>
      <w:rPr>
        <w:rFonts w:hint="default"/>
        <w:lang w:val="zh-CN" w:eastAsia="zh-CN" w:bidi="zh-CN"/>
      </w:rPr>
    </w:lvl>
    <w:lvl w:ilvl="7" w:tentative="0">
      <w:start w:val="0"/>
      <w:numFmt w:val="bullet"/>
      <w:lvlText w:val="•"/>
      <w:lvlJc w:val="left"/>
      <w:pPr>
        <w:ind w:left="7210" w:hanging="318"/>
      </w:pPr>
      <w:rPr>
        <w:rFonts w:hint="default"/>
        <w:lang w:val="zh-CN" w:eastAsia="zh-CN" w:bidi="zh-CN"/>
      </w:rPr>
    </w:lvl>
    <w:lvl w:ilvl="8" w:tentative="0">
      <w:start w:val="0"/>
      <w:numFmt w:val="bullet"/>
      <w:lvlText w:val="•"/>
      <w:lvlJc w:val="left"/>
      <w:pPr>
        <w:ind w:left="7791" w:hanging="318"/>
      </w:pPr>
      <w:rPr>
        <w:rFonts w:hint="default"/>
        <w:lang w:val="zh-CN" w:eastAsia="zh-CN" w:bidi="zh-CN"/>
      </w:rPr>
    </w:lvl>
  </w:abstractNum>
  <w:abstractNum w:abstractNumId="2">
    <w:nsid w:val="BF205925"/>
    <w:multiLevelType w:val="multilevel"/>
    <w:tmpl w:val="BF205925"/>
    <w:lvl w:ilvl="0" w:tentative="0">
      <w:start w:val="1"/>
      <w:numFmt w:val="upperLetter"/>
      <w:lvlText w:val="%1."/>
      <w:lvlJc w:val="left"/>
      <w:pPr>
        <w:ind w:left="593" w:hanging="318"/>
        <w:jc w:val="left"/>
      </w:pPr>
      <w:rPr>
        <w:rFonts w:hint="default" w:ascii="宋体" w:hAnsi="宋体" w:eastAsia="宋体" w:cs="宋体"/>
        <w:spacing w:val="-5"/>
        <w:w w:val="100"/>
        <w:sz w:val="19"/>
        <w:szCs w:val="19"/>
        <w:lang w:val="zh-CN" w:eastAsia="zh-CN" w:bidi="zh-CN"/>
      </w:rPr>
    </w:lvl>
    <w:lvl w:ilvl="1" w:tentative="0">
      <w:start w:val="0"/>
      <w:numFmt w:val="bullet"/>
      <w:lvlText w:val="•"/>
      <w:lvlJc w:val="left"/>
      <w:pPr>
        <w:ind w:left="1435" w:hanging="318"/>
      </w:pPr>
      <w:rPr>
        <w:rFonts w:hint="default"/>
        <w:lang w:val="zh-CN" w:eastAsia="zh-CN" w:bidi="zh-CN"/>
      </w:rPr>
    </w:lvl>
    <w:lvl w:ilvl="2" w:tentative="0">
      <w:start w:val="0"/>
      <w:numFmt w:val="bullet"/>
      <w:lvlText w:val="•"/>
      <w:lvlJc w:val="left"/>
      <w:pPr>
        <w:ind w:left="2271" w:hanging="318"/>
      </w:pPr>
      <w:rPr>
        <w:rFonts w:hint="default"/>
        <w:lang w:val="zh-CN" w:eastAsia="zh-CN" w:bidi="zh-CN"/>
      </w:rPr>
    </w:lvl>
    <w:lvl w:ilvl="3" w:tentative="0">
      <w:start w:val="0"/>
      <w:numFmt w:val="bullet"/>
      <w:lvlText w:val="•"/>
      <w:lvlJc w:val="left"/>
      <w:pPr>
        <w:ind w:left="3106" w:hanging="318"/>
      </w:pPr>
      <w:rPr>
        <w:rFonts w:hint="default"/>
        <w:lang w:val="zh-CN" w:eastAsia="zh-CN" w:bidi="zh-CN"/>
      </w:rPr>
    </w:lvl>
    <w:lvl w:ilvl="4" w:tentative="0">
      <w:start w:val="0"/>
      <w:numFmt w:val="bullet"/>
      <w:lvlText w:val="•"/>
      <w:lvlJc w:val="left"/>
      <w:pPr>
        <w:ind w:left="3942" w:hanging="318"/>
      </w:pPr>
      <w:rPr>
        <w:rFonts w:hint="default"/>
        <w:lang w:val="zh-CN" w:eastAsia="zh-CN" w:bidi="zh-CN"/>
      </w:rPr>
    </w:lvl>
    <w:lvl w:ilvl="5" w:tentative="0">
      <w:start w:val="0"/>
      <w:numFmt w:val="bullet"/>
      <w:lvlText w:val="•"/>
      <w:lvlJc w:val="left"/>
      <w:pPr>
        <w:ind w:left="4777" w:hanging="318"/>
      </w:pPr>
      <w:rPr>
        <w:rFonts w:hint="default"/>
        <w:lang w:val="zh-CN" w:eastAsia="zh-CN" w:bidi="zh-CN"/>
      </w:rPr>
    </w:lvl>
    <w:lvl w:ilvl="6" w:tentative="0">
      <w:start w:val="0"/>
      <w:numFmt w:val="bullet"/>
      <w:lvlText w:val="•"/>
      <w:lvlJc w:val="left"/>
      <w:pPr>
        <w:ind w:left="5613" w:hanging="318"/>
      </w:pPr>
      <w:rPr>
        <w:rFonts w:hint="default"/>
        <w:lang w:val="zh-CN" w:eastAsia="zh-CN" w:bidi="zh-CN"/>
      </w:rPr>
    </w:lvl>
    <w:lvl w:ilvl="7" w:tentative="0">
      <w:start w:val="0"/>
      <w:numFmt w:val="bullet"/>
      <w:lvlText w:val="•"/>
      <w:lvlJc w:val="left"/>
      <w:pPr>
        <w:ind w:left="6448" w:hanging="318"/>
      </w:pPr>
      <w:rPr>
        <w:rFonts w:hint="default"/>
        <w:lang w:val="zh-CN" w:eastAsia="zh-CN" w:bidi="zh-CN"/>
      </w:rPr>
    </w:lvl>
    <w:lvl w:ilvl="8" w:tentative="0">
      <w:start w:val="0"/>
      <w:numFmt w:val="bullet"/>
      <w:lvlText w:val="•"/>
      <w:lvlJc w:val="left"/>
      <w:pPr>
        <w:ind w:left="7284" w:hanging="318"/>
      </w:pPr>
      <w:rPr>
        <w:rFonts w:hint="default"/>
        <w:lang w:val="zh-CN" w:eastAsia="zh-CN" w:bidi="zh-CN"/>
      </w:rPr>
    </w:lvl>
  </w:abstractNum>
  <w:abstractNum w:abstractNumId="3">
    <w:nsid w:val="CF092B84"/>
    <w:multiLevelType w:val="multilevel"/>
    <w:tmpl w:val="CF092B84"/>
    <w:lvl w:ilvl="0" w:tentative="0">
      <w:start w:val="4"/>
      <w:numFmt w:val="decimal"/>
      <w:lvlText w:val="%1."/>
      <w:lvlJc w:val="left"/>
      <w:pPr>
        <w:ind w:left="487" w:hanging="318"/>
        <w:jc w:val="left"/>
      </w:pPr>
      <w:rPr>
        <w:rFonts w:hint="default" w:ascii="Microsoft JhengHei" w:hAnsi="Microsoft JhengHei" w:eastAsia="Microsoft JhengHei" w:cs="Microsoft JhengHei"/>
        <w:b/>
        <w:bCs/>
        <w:w w:val="94"/>
        <w:sz w:val="19"/>
        <w:szCs w:val="19"/>
        <w:lang w:val="zh-CN" w:eastAsia="zh-CN" w:bidi="zh-CN"/>
      </w:rPr>
    </w:lvl>
    <w:lvl w:ilvl="1" w:tentative="0">
      <w:start w:val="1"/>
      <w:numFmt w:val="upperLetter"/>
      <w:lvlText w:val="%2."/>
      <w:lvlJc w:val="left"/>
      <w:pPr>
        <w:ind w:left="169" w:hanging="213"/>
        <w:jc w:val="left"/>
      </w:pPr>
      <w:rPr>
        <w:rFonts w:hint="default" w:ascii="宋体" w:hAnsi="宋体" w:eastAsia="宋体" w:cs="宋体"/>
        <w:w w:val="100"/>
        <w:sz w:val="19"/>
        <w:szCs w:val="19"/>
        <w:lang w:val="zh-CN" w:eastAsia="zh-CN" w:bidi="zh-CN"/>
      </w:rPr>
    </w:lvl>
    <w:lvl w:ilvl="2" w:tentative="0">
      <w:start w:val="0"/>
      <w:numFmt w:val="bullet"/>
      <w:lvlText w:val="•"/>
      <w:lvlJc w:val="left"/>
      <w:pPr>
        <w:ind w:left="1421" w:hanging="213"/>
      </w:pPr>
      <w:rPr>
        <w:rFonts w:hint="default"/>
        <w:lang w:val="zh-CN" w:eastAsia="zh-CN" w:bidi="zh-CN"/>
      </w:rPr>
    </w:lvl>
    <w:lvl w:ilvl="3" w:tentative="0">
      <w:start w:val="0"/>
      <w:numFmt w:val="bullet"/>
      <w:lvlText w:val="•"/>
      <w:lvlJc w:val="left"/>
      <w:pPr>
        <w:ind w:left="2363" w:hanging="213"/>
      </w:pPr>
      <w:rPr>
        <w:rFonts w:hint="default"/>
        <w:lang w:val="zh-CN" w:eastAsia="zh-CN" w:bidi="zh-CN"/>
      </w:rPr>
    </w:lvl>
    <w:lvl w:ilvl="4" w:tentative="0">
      <w:start w:val="0"/>
      <w:numFmt w:val="bullet"/>
      <w:lvlText w:val="•"/>
      <w:lvlJc w:val="left"/>
      <w:pPr>
        <w:ind w:left="3305" w:hanging="213"/>
      </w:pPr>
      <w:rPr>
        <w:rFonts w:hint="default"/>
        <w:lang w:val="zh-CN" w:eastAsia="zh-CN" w:bidi="zh-CN"/>
      </w:rPr>
    </w:lvl>
    <w:lvl w:ilvl="5" w:tentative="0">
      <w:start w:val="0"/>
      <w:numFmt w:val="bullet"/>
      <w:lvlText w:val="•"/>
      <w:lvlJc w:val="left"/>
      <w:pPr>
        <w:ind w:left="4246" w:hanging="213"/>
      </w:pPr>
      <w:rPr>
        <w:rFonts w:hint="default"/>
        <w:lang w:val="zh-CN" w:eastAsia="zh-CN" w:bidi="zh-CN"/>
      </w:rPr>
    </w:lvl>
    <w:lvl w:ilvl="6" w:tentative="0">
      <w:start w:val="0"/>
      <w:numFmt w:val="bullet"/>
      <w:lvlText w:val="•"/>
      <w:lvlJc w:val="left"/>
      <w:pPr>
        <w:ind w:left="5188" w:hanging="213"/>
      </w:pPr>
      <w:rPr>
        <w:rFonts w:hint="default"/>
        <w:lang w:val="zh-CN" w:eastAsia="zh-CN" w:bidi="zh-CN"/>
      </w:rPr>
    </w:lvl>
    <w:lvl w:ilvl="7" w:tentative="0">
      <w:start w:val="0"/>
      <w:numFmt w:val="bullet"/>
      <w:lvlText w:val="•"/>
      <w:lvlJc w:val="left"/>
      <w:pPr>
        <w:ind w:left="6130" w:hanging="213"/>
      </w:pPr>
      <w:rPr>
        <w:rFonts w:hint="default"/>
        <w:lang w:val="zh-CN" w:eastAsia="zh-CN" w:bidi="zh-CN"/>
      </w:rPr>
    </w:lvl>
    <w:lvl w:ilvl="8" w:tentative="0">
      <w:start w:val="0"/>
      <w:numFmt w:val="bullet"/>
      <w:lvlText w:val="•"/>
      <w:lvlJc w:val="left"/>
      <w:pPr>
        <w:ind w:left="7071" w:hanging="213"/>
      </w:pPr>
      <w:rPr>
        <w:rFonts w:hint="default"/>
        <w:lang w:val="zh-CN" w:eastAsia="zh-CN" w:bidi="zh-CN"/>
      </w:rPr>
    </w:lvl>
  </w:abstractNum>
  <w:abstractNum w:abstractNumId="4">
    <w:nsid w:val="0053208E"/>
    <w:multiLevelType w:val="multilevel"/>
    <w:tmpl w:val="0053208E"/>
    <w:lvl w:ilvl="0" w:tentative="0">
      <w:start w:val="2"/>
      <w:numFmt w:val="decimal"/>
      <w:lvlText w:val="%1."/>
      <w:lvlJc w:val="left"/>
      <w:pPr>
        <w:ind w:left="169" w:hanging="318"/>
        <w:jc w:val="left"/>
      </w:pPr>
      <w:rPr>
        <w:rFonts w:hint="default" w:ascii="Microsoft JhengHei" w:hAnsi="Microsoft JhengHei" w:eastAsia="Microsoft JhengHei" w:cs="Microsoft JhengHei"/>
        <w:b/>
        <w:bCs/>
        <w:w w:val="94"/>
        <w:sz w:val="19"/>
        <w:szCs w:val="19"/>
        <w:lang w:val="zh-CN" w:eastAsia="zh-CN" w:bidi="zh-CN"/>
      </w:rPr>
    </w:lvl>
    <w:lvl w:ilvl="1" w:tentative="0">
      <w:start w:val="1"/>
      <w:numFmt w:val="upperLetter"/>
      <w:lvlText w:val="%2."/>
      <w:lvlJc w:val="left"/>
      <w:pPr>
        <w:ind w:left="593" w:hanging="318"/>
        <w:jc w:val="left"/>
      </w:pPr>
      <w:rPr>
        <w:rFonts w:hint="default" w:ascii="宋体" w:hAnsi="宋体" w:eastAsia="宋体" w:cs="宋体"/>
        <w:spacing w:val="-5"/>
        <w:w w:val="100"/>
        <w:sz w:val="19"/>
        <w:szCs w:val="19"/>
        <w:lang w:val="zh-CN" w:eastAsia="zh-CN" w:bidi="zh-CN"/>
      </w:rPr>
    </w:lvl>
    <w:lvl w:ilvl="2" w:tentative="0">
      <w:start w:val="0"/>
      <w:numFmt w:val="bullet"/>
      <w:lvlText w:val="•"/>
      <w:lvlJc w:val="left"/>
      <w:pPr>
        <w:ind w:left="1528" w:hanging="318"/>
      </w:pPr>
      <w:rPr>
        <w:rFonts w:hint="default"/>
        <w:lang w:val="zh-CN" w:eastAsia="zh-CN" w:bidi="zh-CN"/>
      </w:rPr>
    </w:lvl>
    <w:lvl w:ilvl="3" w:tentative="0">
      <w:start w:val="0"/>
      <w:numFmt w:val="bullet"/>
      <w:lvlText w:val="•"/>
      <w:lvlJc w:val="left"/>
      <w:pPr>
        <w:ind w:left="2456" w:hanging="318"/>
      </w:pPr>
      <w:rPr>
        <w:rFonts w:hint="default"/>
        <w:lang w:val="zh-CN" w:eastAsia="zh-CN" w:bidi="zh-CN"/>
      </w:rPr>
    </w:lvl>
    <w:lvl w:ilvl="4" w:tentative="0">
      <w:start w:val="0"/>
      <w:numFmt w:val="bullet"/>
      <w:lvlText w:val="•"/>
      <w:lvlJc w:val="left"/>
      <w:pPr>
        <w:ind w:left="3385" w:hanging="318"/>
      </w:pPr>
      <w:rPr>
        <w:rFonts w:hint="default"/>
        <w:lang w:val="zh-CN" w:eastAsia="zh-CN" w:bidi="zh-CN"/>
      </w:rPr>
    </w:lvl>
    <w:lvl w:ilvl="5" w:tentative="0">
      <w:start w:val="0"/>
      <w:numFmt w:val="bullet"/>
      <w:lvlText w:val="•"/>
      <w:lvlJc w:val="left"/>
      <w:pPr>
        <w:ind w:left="4313" w:hanging="318"/>
      </w:pPr>
      <w:rPr>
        <w:rFonts w:hint="default"/>
        <w:lang w:val="zh-CN" w:eastAsia="zh-CN" w:bidi="zh-CN"/>
      </w:rPr>
    </w:lvl>
    <w:lvl w:ilvl="6" w:tentative="0">
      <w:start w:val="0"/>
      <w:numFmt w:val="bullet"/>
      <w:lvlText w:val="•"/>
      <w:lvlJc w:val="left"/>
      <w:pPr>
        <w:ind w:left="5241" w:hanging="318"/>
      </w:pPr>
      <w:rPr>
        <w:rFonts w:hint="default"/>
        <w:lang w:val="zh-CN" w:eastAsia="zh-CN" w:bidi="zh-CN"/>
      </w:rPr>
    </w:lvl>
    <w:lvl w:ilvl="7" w:tentative="0">
      <w:start w:val="0"/>
      <w:numFmt w:val="bullet"/>
      <w:lvlText w:val="•"/>
      <w:lvlJc w:val="left"/>
      <w:pPr>
        <w:ind w:left="6170" w:hanging="318"/>
      </w:pPr>
      <w:rPr>
        <w:rFonts w:hint="default"/>
        <w:lang w:val="zh-CN" w:eastAsia="zh-CN" w:bidi="zh-CN"/>
      </w:rPr>
    </w:lvl>
    <w:lvl w:ilvl="8" w:tentative="0">
      <w:start w:val="0"/>
      <w:numFmt w:val="bullet"/>
      <w:lvlText w:val="•"/>
      <w:lvlJc w:val="left"/>
      <w:pPr>
        <w:ind w:left="7098" w:hanging="318"/>
      </w:pPr>
      <w:rPr>
        <w:rFonts w:hint="default"/>
        <w:lang w:val="zh-CN" w:eastAsia="zh-CN" w:bidi="zh-CN"/>
      </w:rPr>
    </w:lvl>
  </w:abstractNum>
  <w:abstractNum w:abstractNumId="5">
    <w:nsid w:val="0248C179"/>
    <w:multiLevelType w:val="multilevel"/>
    <w:tmpl w:val="0248C179"/>
    <w:lvl w:ilvl="0" w:tentative="0">
      <w:start w:val="2"/>
      <w:numFmt w:val="upperLetter"/>
      <w:lvlText w:val="%1."/>
      <w:lvlJc w:val="left"/>
      <w:pPr>
        <w:ind w:left="275" w:hanging="318"/>
        <w:jc w:val="left"/>
      </w:pPr>
      <w:rPr>
        <w:rFonts w:hint="default" w:ascii="宋体" w:hAnsi="宋体" w:eastAsia="宋体" w:cs="宋体"/>
        <w:spacing w:val="-16"/>
        <w:w w:val="100"/>
        <w:sz w:val="19"/>
        <w:szCs w:val="19"/>
        <w:lang w:val="zh-CN" w:eastAsia="zh-CN" w:bidi="zh-CN"/>
      </w:rPr>
    </w:lvl>
    <w:lvl w:ilvl="1" w:tentative="0">
      <w:start w:val="0"/>
      <w:numFmt w:val="bullet"/>
      <w:lvlText w:val="•"/>
      <w:lvlJc w:val="left"/>
      <w:pPr>
        <w:ind w:left="1147" w:hanging="318"/>
      </w:pPr>
      <w:rPr>
        <w:rFonts w:hint="default"/>
        <w:lang w:val="zh-CN" w:eastAsia="zh-CN" w:bidi="zh-CN"/>
      </w:rPr>
    </w:lvl>
    <w:lvl w:ilvl="2" w:tentative="0">
      <w:start w:val="0"/>
      <w:numFmt w:val="bullet"/>
      <w:lvlText w:val="•"/>
      <w:lvlJc w:val="left"/>
      <w:pPr>
        <w:ind w:left="2015" w:hanging="318"/>
      </w:pPr>
      <w:rPr>
        <w:rFonts w:hint="default"/>
        <w:lang w:val="zh-CN" w:eastAsia="zh-CN" w:bidi="zh-CN"/>
      </w:rPr>
    </w:lvl>
    <w:lvl w:ilvl="3" w:tentative="0">
      <w:start w:val="0"/>
      <w:numFmt w:val="bullet"/>
      <w:lvlText w:val="•"/>
      <w:lvlJc w:val="left"/>
      <w:pPr>
        <w:ind w:left="2882" w:hanging="318"/>
      </w:pPr>
      <w:rPr>
        <w:rFonts w:hint="default"/>
        <w:lang w:val="zh-CN" w:eastAsia="zh-CN" w:bidi="zh-CN"/>
      </w:rPr>
    </w:lvl>
    <w:lvl w:ilvl="4" w:tentative="0">
      <w:start w:val="0"/>
      <w:numFmt w:val="bullet"/>
      <w:lvlText w:val="•"/>
      <w:lvlJc w:val="left"/>
      <w:pPr>
        <w:ind w:left="3750" w:hanging="318"/>
      </w:pPr>
      <w:rPr>
        <w:rFonts w:hint="default"/>
        <w:lang w:val="zh-CN" w:eastAsia="zh-CN" w:bidi="zh-CN"/>
      </w:rPr>
    </w:lvl>
    <w:lvl w:ilvl="5" w:tentative="0">
      <w:start w:val="0"/>
      <w:numFmt w:val="bullet"/>
      <w:lvlText w:val="•"/>
      <w:lvlJc w:val="left"/>
      <w:pPr>
        <w:ind w:left="4617" w:hanging="318"/>
      </w:pPr>
      <w:rPr>
        <w:rFonts w:hint="default"/>
        <w:lang w:val="zh-CN" w:eastAsia="zh-CN" w:bidi="zh-CN"/>
      </w:rPr>
    </w:lvl>
    <w:lvl w:ilvl="6" w:tentative="0">
      <w:start w:val="0"/>
      <w:numFmt w:val="bullet"/>
      <w:lvlText w:val="•"/>
      <w:lvlJc w:val="left"/>
      <w:pPr>
        <w:ind w:left="5485" w:hanging="318"/>
      </w:pPr>
      <w:rPr>
        <w:rFonts w:hint="default"/>
        <w:lang w:val="zh-CN" w:eastAsia="zh-CN" w:bidi="zh-CN"/>
      </w:rPr>
    </w:lvl>
    <w:lvl w:ilvl="7" w:tentative="0">
      <w:start w:val="0"/>
      <w:numFmt w:val="bullet"/>
      <w:lvlText w:val="•"/>
      <w:lvlJc w:val="left"/>
      <w:pPr>
        <w:ind w:left="6352" w:hanging="318"/>
      </w:pPr>
      <w:rPr>
        <w:rFonts w:hint="default"/>
        <w:lang w:val="zh-CN" w:eastAsia="zh-CN" w:bidi="zh-CN"/>
      </w:rPr>
    </w:lvl>
    <w:lvl w:ilvl="8" w:tentative="0">
      <w:start w:val="0"/>
      <w:numFmt w:val="bullet"/>
      <w:lvlText w:val="•"/>
      <w:lvlJc w:val="left"/>
      <w:pPr>
        <w:ind w:left="7220" w:hanging="318"/>
      </w:pPr>
      <w:rPr>
        <w:rFonts w:hint="default"/>
        <w:lang w:val="zh-CN" w:eastAsia="zh-CN" w:bidi="zh-CN"/>
      </w:rPr>
    </w:lvl>
  </w:abstractNum>
  <w:abstractNum w:abstractNumId="6">
    <w:nsid w:val="03D62ECE"/>
    <w:multiLevelType w:val="multilevel"/>
    <w:tmpl w:val="03D62ECE"/>
    <w:lvl w:ilvl="0" w:tentative="0">
      <w:start w:val="11"/>
      <w:numFmt w:val="decimal"/>
      <w:lvlText w:val="%1."/>
      <w:lvlJc w:val="left"/>
      <w:pPr>
        <w:ind w:left="487" w:hanging="318"/>
        <w:jc w:val="left"/>
      </w:pPr>
      <w:rPr>
        <w:rFonts w:hint="default" w:ascii="Microsoft JhengHei" w:hAnsi="Microsoft JhengHei" w:eastAsia="Microsoft JhengHei" w:cs="Microsoft JhengHei"/>
        <w:b/>
        <w:bCs/>
        <w:w w:val="104"/>
        <w:sz w:val="19"/>
        <w:szCs w:val="19"/>
        <w:lang w:val="zh-CN" w:eastAsia="zh-CN" w:bidi="zh-CN"/>
      </w:rPr>
    </w:lvl>
    <w:lvl w:ilvl="1" w:tentative="0">
      <w:start w:val="0"/>
      <w:numFmt w:val="bullet"/>
      <w:lvlText w:val="•"/>
      <w:lvlJc w:val="left"/>
      <w:pPr>
        <w:ind w:left="480" w:hanging="318"/>
      </w:pPr>
      <w:rPr>
        <w:rFonts w:hint="default"/>
        <w:lang w:val="zh-CN" w:eastAsia="zh-CN" w:bidi="zh-CN"/>
      </w:rPr>
    </w:lvl>
    <w:lvl w:ilvl="2" w:tentative="0">
      <w:start w:val="0"/>
      <w:numFmt w:val="bullet"/>
      <w:lvlText w:val="•"/>
      <w:lvlJc w:val="left"/>
      <w:pPr>
        <w:ind w:left="1421" w:hanging="318"/>
      </w:pPr>
      <w:rPr>
        <w:rFonts w:hint="default"/>
        <w:lang w:val="zh-CN" w:eastAsia="zh-CN" w:bidi="zh-CN"/>
      </w:rPr>
    </w:lvl>
    <w:lvl w:ilvl="3" w:tentative="0">
      <w:start w:val="0"/>
      <w:numFmt w:val="bullet"/>
      <w:lvlText w:val="•"/>
      <w:lvlJc w:val="left"/>
      <w:pPr>
        <w:ind w:left="2363" w:hanging="318"/>
      </w:pPr>
      <w:rPr>
        <w:rFonts w:hint="default"/>
        <w:lang w:val="zh-CN" w:eastAsia="zh-CN" w:bidi="zh-CN"/>
      </w:rPr>
    </w:lvl>
    <w:lvl w:ilvl="4" w:tentative="0">
      <w:start w:val="0"/>
      <w:numFmt w:val="bullet"/>
      <w:lvlText w:val="•"/>
      <w:lvlJc w:val="left"/>
      <w:pPr>
        <w:ind w:left="3305" w:hanging="318"/>
      </w:pPr>
      <w:rPr>
        <w:rFonts w:hint="default"/>
        <w:lang w:val="zh-CN" w:eastAsia="zh-CN" w:bidi="zh-CN"/>
      </w:rPr>
    </w:lvl>
    <w:lvl w:ilvl="5" w:tentative="0">
      <w:start w:val="0"/>
      <w:numFmt w:val="bullet"/>
      <w:lvlText w:val="•"/>
      <w:lvlJc w:val="left"/>
      <w:pPr>
        <w:ind w:left="4246" w:hanging="318"/>
      </w:pPr>
      <w:rPr>
        <w:rFonts w:hint="default"/>
        <w:lang w:val="zh-CN" w:eastAsia="zh-CN" w:bidi="zh-CN"/>
      </w:rPr>
    </w:lvl>
    <w:lvl w:ilvl="6" w:tentative="0">
      <w:start w:val="0"/>
      <w:numFmt w:val="bullet"/>
      <w:lvlText w:val="•"/>
      <w:lvlJc w:val="left"/>
      <w:pPr>
        <w:ind w:left="5188" w:hanging="318"/>
      </w:pPr>
      <w:rPr>
        <w:rFonts w:hint="default"/>
        <w:lang w:val="zh-CN" w:eastAsia="zh-CN" w:bidi="zh-CN"/>
      </w:rPr>
    </w:lvl>
    <w:lvl w:ilvl="7" w:tentative="0">
      <w:start w:val="0"/>
      <w:numFmt w:val="bullet"/>
      <w:lvlText w:val="•"/>
      <w:lvlJc w:val="left"/>
      <w:pPr>
        <w:ind w:left="6130" w:hanging="318"/>
      </w:pPr>
      <w:rPr>
        <w:rFonts w:hint="default"/>
        <w:lang w:val="zh-CN" w:eastAsia="zh-CN" w:bidi="zh-CN"/>
      </w:rPr>
    </w:lvl>
    <w:lvl w:ilvl="8" w:tentative="0">
      <w:start w:val="0"/>
      <w:numFmt w:val="bullet"/>
      <w:lvlText w:val="•"/>
      <w:lvlJc w:val="left"/>
      <w:pPr>
        <w:ind w:left="7071" w:hanging="318"/>
      </w:pPr>
      <w:rPr>
        <w:rFonts w:hint="default"/>
        <w:lang w:val="zh-CN" w:eastAsia="zh-CN" w:bidi="zh-CN"/>
      </w:rPr>
    </w:lvl>
  </w:abstractNum>
  <w:abstractNum w:abstractNumId="7">
    <w:nsid w:val="25B654F3"/>
    <w:multiLevelType w:val="multilevel"/>
    <w:tmpl w:val="25B654F3"/>
    <w:lvl w:ilvl="0" w:tentative="0">
      <w:start w:val="1"/>
      <w:numFmt w:val="upperLetter"/>
      <w:lvlText w:val="%1."/>
      <w:lvlJc w:val="left"/>
      <w:pPr>
        <w:ind w:left="275" w:hanging="213"/>
        <w:jc w:val="left"/>
      </w:pPr>
      <w:rPr>
        <w:rFonts w:hint="default" w:ascii="宋体" w:hAnsi="宋体" w:eastAsia="宋体" w:cs="宋体"/>
        <w:spacing w:val="-5"/>
        <w:w w:val="100"/>
        <w:sz w:val="19"/>
        <w:szCs w:val="19"/>
        <w:lang w:val="zh-CN" w:eastAsia="zh-CN" w:bidi="zh-CN"/>
      </w:rPr>
    </w:lvl>
    <w:lvl w:ilvl="1" w:tentative="0">
      <w:start w:val="0"/>
      <w:numFmt w:val="bullet"/>
      <w:lvlText w:val="•"/>
      <w:lvlJc w:val="left"/>
      <w:pPr>
        <w:ind w:left="600" w:hanging="213"/>
      </w:pPr>
      <w:rPr>
        <w:rFonts w:hint="default"/>
        <w:lang w:val="zh-CN" w:eastAsia="zh-CN" w:bidi="zh-CN"/>
      </w:rPr>
    </w:lvl>
    <w:lvl w:ilvl="2" w:tentative="0">
      <w:start w:val="0"/>
      <w:numFmt w:val="bullet"/>
      <w:lvlText w:val="•"/>
      <w:lvlJc w:val="left"/>
      <w:pPr>
        <w:ind w:left="1528" w:hanging="213"/>
      </w:pPr>
      <w:rPr>
        <w:rFonts w:hint="default"/>
        <w:lang w:val="zh-CN" w:eastAsia="zh-CN" w:bidi="zh-CN"/>
      </w:rPr>
    </w:lvl>
    <w:lvl w:ilvl="3" w:tentative="0">
      <w:start w:val="0"/>
      <w:numFmt w:val="bullet"/>
      <w:lvlText w:val="•"/>
      <w:lvlJc w:val="left"/>
      <w:pPr>
        <w:ind w:left="2456" w:hanging="213"/>
      </w:pPr>
      <w:rPr>
        <w:rFonts w:hint="default"/>
        <w:lang w:val="zh-CN" w:eastAsia="zh-CN" w:bidi="zh-CN"/>
      </w:rPr>
    </w:lvl>
    <w:lvl w:ilvl="4" w:tentative="0">
      <w:start w:val="0"/>
      <w:numFmt w:val="bullet"/>
      <w:lvlText w:val="•"/>
      <w:lvlJc w:val="left"/>
      <w:pPr>
        <w:ind w:left="3385" w:hanging="213"/>
      </w:pPr>
      <w:rPr>
        <w:rFonts w:hint="default"/>
        <w:lang w:val="zh-CN" w:eastAsia="zh-CN" w:bidi="zh-CN"/>
      </w:rPr>
    </w:lvl>
    <w:lvl w:ilvl="5" w:tentative="0">
      <w:start w:val="0"/>
      <w:numFmt w:val="bullet"/>
      <w:lvlText w:val="•"/>
      <w:lvlJc w:val="left"/>
      <w:pPr>
        <w:ind w:left="4313" w:hanging="213"/>
      </w:pPr>
      <w:rPr>
        <w:rFonts w:hint="default"/>
        <w:lang w:val="zh-CN" w:eastAsia="zh-CN" w:bidi="zh-CN"/>
      </w:rPr>
    </w:lvl>
    <w:lvl w:ilvl="6" w:tentative="0">
      <w:start w:val="0"/>
      <w:numFmt w:val="bullet"/>
      <w:lvlText w:val="•"/>
      <w:lvlJc w:val="left"/>
      <w:pPr>
        <w:ind w:left="5241" w:hanging="213"/>
      </w:pPr>
      <w:rPr>
        <w:rFonts w:hint="default"/>
        <w:lang w:val="zh-CN" w:eastAsia="zh-CN" w:bidi="zh-CN"/>
      </w:rPr>
    </w:lvl>
    <w:lvl w:ilvl="7" w:tentative="0">
      <w:start w:val="0"/>
      <w:numFmt w:val="bullet"/>
      <w:lvlText w:val="•"/>
      <w:lvlJc w:val="left"/>
      <w:pPr>
        <w:ind w:left="6170" w:hanging="213"/>
      </w:pPr>
      <w:rPr>
        <w:rFonts w:hint="default"/>
        <w:lang w:val="zh-CN" w:eastAsia="zh-CN" w:bidi="zh-CN"/>
      </w:rPr>
    </w:lvl>
    <w:lvl w:ilvl="8" w:tentative="0">
      <w:start w:val="0"/>
      <w:numFmt w:val="bullet"/>
      <w:lvlText w:val="•"/>
      <w:lvlJc w:val="left"/>
      <w:pPr>
        <w:ind w:left="7098" w:hanging="213"/>
      </w:pPr>
      <w:rPr>
        <w:rFonts w:hint="default"/>
        <w:lang w:val="zh-CN" w:eastAsia="zh-CN" w:bidi="zh-CN"/>
      </w:rPr>
    </w:lvl>
  </w:abstractNum>
  <w:abstractNum w:abstractNumId="8">
    <w:nsid w:val="59ADCABA"/>
    <w:multiLevelType w:val="multilevel"/>
    <w:tmpl w:val="59ADCABA"/>
    <w:lvl w:ilvl="0" w:tentative="0">
      <w:start w:val="7"/>
      <w:numFmt w:val="decimal"/>
      <w:lvlText w:val="%1."/>
      <w:lvlJc w:val="left"/>
      <w:pPr>
        <w:ind w:left="169" w:hanging="213"/>
        <w:jc w:val="left"/>
      </w:pPr>
      <w:rPr>
        <w:rFonts w:hint="default" w:ascii="Microsoft JhengHei" w:hAnsi="Microsoft JhengHei" w:eastAsia="Microsoft JhengHei" w:cs="Microsoft JhengHei"/>
        <w:b/>
        <w:bCs/>
        <w:w w:val="118"/>
        <w:sz w:val="19"/>
        <w:szCs w:val="19"/>
        <w:lang w:val="zh-CN" w:eastAsia="zh-CN" w:bidi="zh-CN"/>
      </w:rPr>
    </w:lvl>
    <w:lvl w:ilvl="1" w:tentative="0">
      <w:start w:val="1"/>
      <w:numFmt w:val="upperLetter"/>
      <w:lvlText w:val="%2."/>
      <w:lvlJc w:val="left"/>
      <w:pPr>
        <w:ind w:left="487" w:hanging="213"/>
        <w:jc w:val="left"/>
      </w:pPr>
      <w:rPr>
        <w:rFonts w:hint="default" w:ascii="宋体" w:hAnsi="宋体" w:eastAsia="宋体" w:cs="宋体"/>
        <w:spacing w:val="-53"/>
        <w:w w:val="100"/>
        <w:sz w:val="19"/>
        <w:szCs w:val="19"/>
        <w:lang w:val="zh-CN" w:eastAsia="zh-CN" w:bidi="zh-CN"/>
      </w:rPr>
    </w:lvl>
    <w:lvl w:ilvl="2" w:tentative="0">
      <w:start w:val="0"/>
      <w:numFmt w:val="bullet"/>
      <w:lvlText w:val="•"/>
      <w:lvlJc w:val="left"/>
      <w:pPr>
        <w:ind w:left="1421" w:hanging="213"/>
      </w:pPr>
      <w:rPr>
        <w:rFonts w:hint="default"/>
        <w:lang w:val="zh-CN" w:eastAsia="zh-CN" w:bidi="zh-CN"/>
      </w:rPr>
    </w:lvl>
    <w:lvl w:ilvl="3" w:tentative="0">
      <w:start w:val="0"/>
      <w:numFmt w:val="bullet"/>
      <w:lvlText w:val="•"/>
      <w:lvlJc w:val="left"/>
      <w:pPr>
        <w:ind w:left="2363" w:hanging="213"/>
      </w:pPr>
      <w:rPr>
        <w:rFonts w:hint="default"/>
        <w:lang w:val="zh-CN" w:eastAsia="zh-CN" w:bidi="zh-CN"/>
      </w:rPr>
    </w:lvl>
    <w:lvl w:ilvl="4" w:tentative="0">
      <w:start w:val="0"/>
      <w:numFmt w:val="bullet"/>
      <w:lvlText w:val="•"/>
      <w:lvlJc w:val="left"/>
      <w:pPr>
        <w:ind w:left="3305" w:hanging="213"/>
      </w:pPr>
      <w:rPr>
        <w:rFonts w:hint="default"/>
        <w:lang w:val="zh-CN" w:eastAsia="zh-CN" w:bidi="zh-CN"/>
      </w:rPr>
    </w:lvl>
    <w:lvl w:ilvl="5" w:tentative="0">
      <w:start w:val="0"/>
      <w:numFmt w:val="bullet"/>
      <w:lvlText w:val="•"/>
      <w:lvlJc w:val="left"/>
      <w:pPr>
        <w:ind w:left="4246" w:hanging="213"/>
      </w:pPr>
      <w:rPr>
        <w:rFonts w:hint="default"/>
        <w:lang w:val="zh-CN" w:eastAsia="zh-CN" w:bidi="zh-CN"/>
      </w:rPr>
    </w:lvl>
    <w:lvl w:ilvl="6" w:tentative="0">
      <w:start w:val="0"/>
      <w:numFmt w:val="bullet"/>
      <w:lvlText w:val="•"/>
      <w:lvlJc w:val="left"/>
      <w:pPr>
        <w:ind w:left="5188" w:hanging="213"/>
      </w:pPr>
      <w:rPr>
        <w:rFonts w:hint="default"/>
        <w:lang w:val="zh-CN" w:eastAsia="zh-CN" w:bidi="zh-CN"/>
      </w:rPr>
    </w:lvl>
    <w:lvl w:ilvl="7" w:tentative="0">
      <w:start w:val="0"/>
      <w:numFmt w:val="bullet"/>
      <w:lvlText w:val="•"/>
      <w:lvlJc w:val="left"/>
      <w:pPr>
        <w:ind w:left="6130" w:hanging="213"/>
      </w:pPr>
      <w:rPr>
        <w:rFonts w:hint="default"/>
        <w:lang w:val="zh-CN" w:eastAsia="zh-CN" w:bidi="zh-CN"/>
      </w:rPr>
    </w:lvl>
    <w:lvl w:ilvl="8" w:tentative="0">
      <w:start w:val="0"/>
      <w:numFmt w:val="bullet"/>
      <w:lvlText w:val="•"/>
      <w:lvlJc w:val="left"/>
      <w:pPr>
        <w:ind w:left="7071" w:hanging="213"/>
      </w:pPr>
      <w:rPr>
        <w:rFonts w:hint="default"/>
        <w:lang w:val="zh-CN" w:eastAsia="zh-CN" w:bidi="zh-CN"/>
      </w:rPr>
    </w:lvl>
  </w:abstractNum>
  <w:abstractNum w:abstractNumId="9">
    <w:nsid w:val="72183CF9"/>
    <w:multiLevelType w:val="multilevel"/>
    <w:tmpl w:val="72183CF9"/>
    <w:lvl w:ilvl="0" w:tentative="0">
      <w:start w:val="16"/>
      <w:numFmt w:val="decimal"/>
      <w:lvlText w:val="%1."/>
      <w:lvlJc w:val="left"/>
      <w:pPr>
        <w:ind w:left="487" w:hanging="318"/>
        <w:jc w:val="left"/>
      </w:pPr>
      <w:rPr>
        <w:rFonts w:hint="default" w:ascii="Microsoft JhengHei" w:hAnsi="Microsoft JhengHei" w:eastAsia="Microsoft JhengHei" w:cs="Microsoft JhengHei"/>
        <w:b/>
        <w:bCs/>
        <w:w w:val="104"/>
        <w:sz w:val="19"/>
        <w:szCs w:val="19"/>
        <w:lang w:val="zh-CN" w:eastAsia="zh-CN" w:bidi="zh-CN"/>
      </w:rPr>
    </w:lvl>
    <w:lvl w:ilvl="1" w:tentative="0">
      <w:start w:val="1"/>
      <w:numFmt w:val="upperLetter"/>
      <w:lvlText w:val="%2."/>
      <w:lvlJc w:val="left"/>
      <w:pPr>
        <w:ind w:left="592" w:hanging="317"/>
        <w:jc w:val="left"/>
      </w:pPr>
      <w:rPr>
        <w:rFonts w:hint="default" w:ascii="宋体" w:hAnsi="宋体" w:eastAsia="宋体" w:cs="宋体"/>
        <w:w w:val="100"/>
        <w:sz w:val="21"/>
        <w:szCs w:val="21"/>
        <w:lang w:val="zh-CN" w:eastAsia="zh-CN" w:bidi="zh-CN"/>
      </w:rPr>
    </w:lvl>
    <w:lvl w:ilvl="2" w:tentative="0">
      <w:start w:val="0"/>
      <w:numFmt w:val="bullet"/>
      <w:lvlText w:val="•"/>
      <w:lvlJc w:val="left"/>
      <w:pPr>
        <w:ind w:left="1528" w:hanging="317"/>
      </w:pPr>
      <w:rPr>
        <w:rFonts w:hint="default"/>
        <w:lang w:val="zh-CN" w:eastAsia="zh-CN" w:bidi="zh-CN"/>
      </w:rPr>
    </w:lvl>
    <w:lvl w:ilvl="3" w:tentative="0">
      <w:start w:val="0"/>
      <w:numFmt w:val="bullet"/>
      <w:lvlText w:val="•"/>
      <w:lvlJc w:val="left"/>
      <w:pPr>
        <w:ind w:left="2456" w:hanging="317"/>
      </w:pPr>
      <w:rPr>
        <w:rFonts w:hint="default"/>
        <w:lang w:val="zh-CN" w:eastAsia="zh-CN" w:bidi="zh-CN"/>
      </w:rPr>
    </w:lvl>
    <w:lvl w:ilvl="4" w:tentative="0">
      <w:start w:val="0"/>
      <w:numFmt w:val="bullet"/>
      <w:lvlText w:val="•"/>
      <w:lvlJc w:val="left"/>
      <w:pPr>
        <w:ind w:left="3385" w:hanging="317"/>
      </w:pPr>
      <w:rPr>
        <w:rFonts w:hint="default"/>
        <w:lang w:val="zh-CN" w:eastAsia="zh-CN" w:bidi="zh-CN"/>
      </w:rPr>
    </w:lvl>
    <w:lvl w:ilvl="5" w:tentative="0">
      <w:start w:val="0"/>
      <w:numFmt w:val="bullet"/>
      <w:lvlText w:val="•"/>
      <w:lvlJc w:val="left"/>
      <w:pPr>
        <w:ind w:left="4313" w:hanging="317"/>
      </w:pPr>
      <w:rPr>
        <w:rFonts w:hint="default"/>
        <w:lang w:val="zh-CN" w:eastAsia="zh-CN" w:bidi="zh-CN"/>
      </w:rPr>
    </w:lvl>
    <w:lvl w:ilvl="6" w:tentative="0">
      <w:start w:val="0"/>
      <w:numFmt w:val="bullet"/>
      <w:lvlText w:val="•"/>
      <w:lvlJc w:val="left"/>
      <w:pPr>
        <w:ind w:left="5241" w:hanging="317"/>
      </w:pPr>
      <w:rPr>
        <w:rFonts w:hint="default"/>
        <w:lang w:val="zh-CN" w:eastAsia="zh-CN" w:bidi="zh-CN"/>
      </w:rPr>
    </w:lvl>
    <w:lvl w:ilvl="7" w:tentative="0">
      <w:start w:val="0"/>
      <w:numFmt w:val="bullet"/>
      <w:lvlText w:val="•"/>
      <w:lvlJc w:val="left"/>
      <w:pPr>
        <w:ind w:left="6170" w:hanging="317"/>
      </w:pPr>
      <w:rPr>
        <w:rFonts w:hint="default"/>
        <w:lang w:val="zh-CN" w:eastAsia="zh-CN" w:bidi="zh-CN"/>
      </w:rPr>
    </w:lvl>
    <w:lvl w:ilvl="8" w:tentative="0">
      <w:start w:val="0"/>
      <w:numFmt w:val="bullet"/>
      <w:lvlText w:val="•"/>
      <w:lvlJc w:val="left"/>
      <w:pPr>
        <w:ind w:left="7098" w:hanging="317"/>
      </w:pPr>
      <w:rPr>
        <w:rFonts w:hint="default"/>
        <w:lang w:val="zh-CN" w:eastAsia="zh-CN" w:bidi="zh-CN"/>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54237A"/>
    <w:rsid w:val="67C036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line="421" w:lineRule="exact"/>
      <w:ind w:right="60"/>
      <w:jc w:val="center"/>
      <w:outlineLvl w:val="1"/>
    </w:pPr>
    <w:rPr>
      <w:rFonts w:ascii="Microsoft JhengHei" w:hAnsi="Microsoft JhengHei" w:eastAsia="Microsoft JhengHei" w:cs="Microsoft JhengHei"/>
      <w:b/>
      <w:bCs/>
      <w:sz w:val="28"/>
      <w:szCs w:val="28"/>
      <w:lang w:val="zh-CN" w:eastAsia="zh-CN" w:bidi="zh-CN"/>
    </w:rPr>
  </w:style>
  <w:style w:type="paragraph" w:styleId="3">
    <w:name w:val="heading 2"/>
    <w:basedOn w:val="1"/>
    <w:next w:val="1"/>
    <w:qFormat/>
    <w:uiPriority w:val="1"/>
    <w:pPr>
      <w:ind w:left="169"/>
      <w:outlineLvl w:val="2"/>
    </w:pPr>
    <w:rPr>
      <w:rFonts w:ascii="Microsoft JhengHei" w:hAnsi="Microsoft JhengHei" w:eastAsia="Microsoft JhengHei" w:cs="Microsoft JhengHei"/>
      <w:b/>
      <w:bCs/>
      <w:sz w:val="21"/>
      <w:szCs w:val="21"/>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91"/>
      <w:ind w:left="275"/>
    </w:pPr>
    <w:rPr>
      <w:rFonts w:ascii="宋体" w:hAnsi="宋体" w:eastAsia="宋体" w:cs="宋体"/>
      <w:sz w:val="21"/>
      <w:szCs w:val="21"/>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275"/>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2020-12-17T08:40:00Z</dcterms:created>
  <dc:creator>test</dc:creator>
  <cp:lastModifiedBy>珂琳微尔</cp:lastModifiedBy>
  <dcterms:modified xsi:type="dcterms:W3CDTF">2020-12-17T08:52:47Z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2020-05-21T00:00:00Z</vt:filetime>
  </property>
  <property fmtid="{D5CDD505-2E9C-101B-9397-08002B2CF9AE}" pid="3" name="Creator">
    <vt:lpwstr>Macromedia FlashPaper 2.02.2302.0</vt:lpwstr>
  </property>
  <property fmtid="{D5CDD505-2E9C-101B-9397-08002B2CF9AE}" pid="4" name="LastSaved">
    <vt:filetime>2020-12-17T00:00:00Z</vt:filetime>
  </property>
  <property fmtid="{D5CDD505-2E9C-101B-9397-08002B2CF9AE}" pid="5" name="KSOProductBuildVer">
    <vt:lpwstr>2052-11.1.0.9339</vt:lpwstr>
  </property>
</Properties>
</file>